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FBE28" w14:textId="4D8FFF09"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Final Report</w:t>
      </w:r>
    </w:p>
    <w:p w14:paraId="345ED26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Project Title:</w:t>
      </w:r>
    </w:p>
    <w:p w14:paraId="565C19F5" w14:textId="4C8B386C"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b/>
          <w:bCs/>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b/>
          <w:bCs/>
          <w:color w:val="17365D" w:themeColor="text2" w:themeShade="BF"/>
          <w:spacing w:val="5"/>
          <w:kern w:val="28"/>
          <w:sz w:val="52"/>
          <w:szCs w:val="52"/>
          <w:lang w:val="en-IN"/>
        </w:rPr>
        <w:t>: Finding Your Perfect Rental Home</w:t>
      </w:r>
    </w:p>
    <w:p w14:paraId="2C26D6D0" w14:textId="3B538011"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 INTRODUCTION</w:t>
      </w:r>
    </w:p>
    <w:p w14:paraId="690BA88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Project Overview</w:t>
      </w:r>
    </w:p>
    <w:p w14:paraId="7F4C268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is a full-stack web application built using the MERN stack to simplify the rental process for both property owners and tenants. It allows renters to browse verified listings, filter by amenities, and request bookings, while owners can list properties and manage requests. Admins oversee user and listing approvals.</w:t>
      </w:r>
    </w:p>
    <w:p w14:paraId="276E850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1.2 Purpose</w:t>
      </w:r>
    </w:p>
    <w:p w14:paraId="55F10B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To bridge the gap between property owners and renters by providing a centralized, easy-to-use digital platform that improves transparency, speeds up the rental process, and minimizes fraud.</w:t>
      </w:r>
    </w:p>
    <w:p w14:paraId="1B650110" w14:textId="6DB650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CE67FB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 IDEATION PHASE</w:t>
      </w:r>
    </w:p>
    <w:p w14:paraId="01BEF6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2.1 Problem Statement</w:t>
      </w:r>
    </w:p>
    <w:p w14:paraId="15FA2D3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Finding rental homes involves multiple hurdles: unreliable listings, lack of verified information, and difficulty communicating between owners and tenants. </w:t>
      </w: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solves these by providing a verified, user-friendly rental platform.</w:t>
      </w:r>
    </w:p>
    <w:p w14:paraId="39A4D49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2.2 Empathy Map Canvas</w:t>
      </w:r>
    </w:p>
    <w:p w14:paraId="037CBE9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Think &amp; Feel:</w:t>
      </w:r>
      <w:r w:rsidRPr="000204EB">
        <w:rPr>
          <w:rFonts w:asciiTheme="majorHAnsi" w:eastAsiaTheme="majorEastAsia" w:hAnsiTheme="majorHAnsi" w:cstheme="majorBidi"/>
          <w:color w:val="17365D" w:themeColor="text2" w:themeShade="BF"/>
          <w:spacing w:val="5"/>
          <w:kern w:val="28"/>
          <w:sz w:val="52"/>
          <w:szCs w:val="52"/>
          <w:lang w:val="en-IN"/>
        </w:rPr>
        <w:t xml:space="preserve"> "Is this listing trustworthy?"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See:</w:t>
      </w:r>
      <w:r w:rsidRPr="000204EB">
        <w:rPr>
          <w:rFonts w:asciiTheme="majorHAnsi" w:eastAsiaTheme="majorEastAsia" w:hAnsiTheme="majorHAnsi" w:cstheme="majorBidi"/>
          <w:color w:val="17365D" w:themeColor="text2" w:themeShade="BF"/>
          <w:spacing w:val="5"/>
          <w:kern w:val="28"/>
          <w:sz w:val="52"/>
          <w:szCs w:val="52"/>
          <w:lang w:val="en-IN"/>
        </w:rPr>
        <w:t xml:space="preserve"> Scattered information, unverified listings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Say &amp; Do:</w:t>
      </w:r>
      <w:r w:rsidRPr="000204EB">
        <w:rPr>
          <w:rFonts w:asciiTheme="majorHAnsi" w:eastAsiaTheme="majorEastAsia" w:hAnsiTheme="majorHAnsi" w:cstheme="majorBidi"/>
          <w:color w:val="17365D" w:themeColor="text2" w:themeShade="BF"/>
          <w:spacing w:val="5"/>
          <w:kern w:val="28"/>
          <w:sz w:val="52"/>
          <w:szCs w:val="52"/>
          <w:lang w:val="en-IN"/>
        </w:rPr>
        <w:t xml:space="preserve"> "I wish there was a simple rental app!"</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Hear:</w:t>
      </w:r>
      <w:r w:rsidRPr="000204EB">
        <w:rPr>
          <w:rFonts w:asciiTheme="majorHAnsi" w:eastAsiaTheme="majorEastAsia" w:hAnsiTheme="majorHAnsi" w:cstheme="majorBidi"/>
          <w:color w:val="17365D" w:themeColor="text2" w:themeShade="BF"/>
          <w:spacing w:val="5"/>
          <w:kern w:val="28"/>
          <w:sz w:val="52"/>
          <w:szCs w:val="52"/>
          <w:lang w:val="en-IN"/>
        </w:rPr>
        <w:t xml:space="preserve"> Complaints about scams and delays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Pain:</w:t>
      </w:r>
      <w:r w:rsidRPr="000204EB">
        <w:rPr>
          <w:rFonts w:asciiTheme="majorHAnsi" w:eastAsiaTheme="majorEastAsia" w:hAnsiTheme="majorHAnsi" w:cstheme="majorBidi"/>
          <w:color w:val="17365D" w:themeColor="text2" w:themeShade="BF"/>
          <w:spacing w:val="5"/>
          <w:kern w:val="28"/>
          <w:sz w:val="52"/>
          <w:szCs w:val="52"/>
          <w:lang w:val="en-IN"/>
        </w:rPr>
        <w:t xml:space="preserve"> Inconvenience, wasted time, uncertainty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Gain:</w:t>
      </w:r>
      <w:r w:rsidRPr="000204EB">
        <w:rPr>
          <w:rFonts w:asciiTheme="majorHAnsi" w:eastAsiaTheme="majorEastAsia" w:hAnsiTheme="majorHAnsi" w:cstheme="majorBidi"/>
          <w:color w:val="17365D" w:themeColor="text2" w:themeShade="BF"/>
          <w:spacing w:val="5"/>
          <w:kern w:val="28"/>
          <w:sz w:val="52"/>
          <w:szCs w:val="52"/>
          <w:lang w:val="en-IN"/>
        </w:rPr>
        <w:t xml:space="preserve"> Convenience, speed, verified listings</w:t>
      </w:r>
    </w:p>
    <w:p w14:paraId="63A9360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2.3 Brainstorming</w:t>
      </w:r>
    </w:p>
    <w:p w14:paraId="6D8A455D"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Verified user onboarding</w:t>
      </w:r>
    </w:p>
    <w:p w14:paraId="6C940209"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images &amp; filters</w:t>
      </w:r>
    </w:p>
    <w:p w14:paraId="051EF9DA"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Booking requests</w:t>
      </w:r>
    </w:p>
    <w:p w14:paraId="1063C6F0"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Admin approvals</w:t>
      </w:r>
    </w:p>
    <w:p w14:paraId="760D6981" w14:textId="1E1873F8"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Feedback and ratings</w:t>
      </w:r>
    </w:p>
    <w:p w14:paraId="7B957B7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 REQUIREMENT ANALYSIS</w:t>
      </w:r>
    </w:p>
    <w:p w14:paraId="30AF4D8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3.1 Customer Journey Map</w:t>
      </w:r>
    </w:p>
    <w:p w14:paraId="503E8CF6"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visits website</w:t>
      </w:r>
    </w:p>
    <w:p w14:paraId="0AB28D7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Searches/filter homes</w:t>
      </w:r>
    </w:p>
    <w:p w14:paraId="7EE8D3E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Requests booking</w:t>
      </w:r>
    </w:p>
    <w:p w14:paraId="451568E8"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approves/rejects</w:t>
      </w:r>
    </w:p>
    <w:p w14:paraId="61666405"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monitors activity</w:t>
      </w:r>
    </w:p>
    <w:p w14:paraId="3018088E"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is booked</w:t>
      </w:r>
    </w:p>
    <w:p w14:paraId="250D094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3.2 Solution Requirement</w:t>
      </w:r>
    </w:p>
    <w:p w14:paraId="0029AC88"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Three roles: Renter, Owner, Admin</w:t>
      </w:r>
    </w:p>
    <w:p w14:paraId="59CC98AC"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and signup</w:t>
      </w:r>
    </w:p>
    <w:p w14:paraId="1909F254"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management system</w:t>
      </w:r>
    </w:p>
    <w:p w14:paraId="2DA23B56"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Booking workflow</w:t>
      </w:r>
    </w:p>
    <w:p w14:paraId="43CB1C45"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Dashboard for all users</w:t>
      </w:r>
    </w:p>
    <w:p w14:paraId="62086E9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3.3 Data Flow Diagram</w:t>
      </w:r>
    </w:p>
    <w:p w14:paraId="7887636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 → Backend → MongoDB</w:t>
      </w:r>
      <w:r w:rsidRPr="000204EB">
        <w:rPr>
          <w:rFonts w:asciiTheme="majorHAnsi" w:eastAsiaTheme="majorEastAsia" w:hAnsiTheme="majorHAnsi" w:cstheme="majorBidi"/>
          <w:color w:val="17365D" w:themeColor="text2" w:themeShade="BF"/>
          <w:spacing w:val="5"/>
          <w:kern w:val="28"/>
          <w:sz w:val="52"/>
          <w:szCs w:val="52"/>
          <w:lang w:val="en-IN"/>
        </w:rPr>
        <w:br/>
        <w:t>User interactions are sent via REST API to Express.js backend, which handles business logic and interacts with the database.</w:t>
      </w:r>
    </w:p>
    <w:p w14:paraId="7CFE653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3.4 Technology Stack</w:t>
      </w:r>
    </w:p>
    <w:p w14:paraId="467E3C0F"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w:t>
      </w:r>
      <w:r w:rsidRPr="000204EB">
        <w:rPr>
          <w:rFonts w:asciiTheme="majorHAnsi" w:eastAsiaTheme="majorEastAsia" w:hAnsiTheme="majorHAnsi" w:cstheme="majorBidi"/>
          <w:color w:val="17365D" w:themeColor="text2" w:themeShade="BF"/>
          <w:spacing w:val="5"/>
          <w:kern w:val="28"/>
          <w:sz w:val="52"/>
          <w:szCs w:val="52"/>
          <w:lang w:val="en-IN"/>
        </w:rPr>
        <w:t xml:space="preserve"> React.js, Tailwind CSS</w:t>
      </w:r>
    </w:p>
    <w:p w14:paraId="73D2EB21"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Backend:</w:t>
      </w:r>
      <w:r w:rsidRPr="000204EB">
        <w:rPr>
          <w:rFonts w:asciiTheme="majorHAnsi" w:eastAsiaTheme="majorEastAsia" w:hAnsiTheme="majorHAnsi" w:cstheme="majorBidi"/>
          <w:color w:val="17365D" w:themeColor="text2" w:themeShade="BF"/>
          <w:spacing w:val="5"/>
          <w:kern w:val="28"/>
          <w:sz w:val="52"/>
          <w:szCs w:val="52"/>
          <w:lang w:val="en-IN"/>
        </w:rPr>
        <w:t xml:space="preserve"> Node.js, Express.js</w:t>
      </w:r>
    </w:p>
    <w:p w14:paraId="7D934F77"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Database:</w:t>
      </w:r>
      <w:r w:rsidRPr="000204EB">
        <w:rPr>
          <w:rFonts w:asciiTheme="majorHAnsi" w:eastAsiaTheme="majorEastAsia" w:hAnsiTheme="majorHAnsi" w:cstheme="majorBidi"/>
          <w:color w:val="17365D" w:themeColor="text2" w:themeShade="BF"/>
          <w:spacing w:val="5"/>
          <w:kern w:val="28"/>
          <w:sz w:val="52"/>
          <w:szCs w:val="52"/>
          <w:lang w:val="en-IN"/>
        </w:rPr>
        <w:t xml:space="preserve"> MongoDB with Mongoose</w:t>
      </w:r>
    </w:p>
    <w:p w14:paraId="175C7973"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Others:</w:t>
      </w:r>
      <w:r w:rsidRPr="000204EB">
        <w:rPr>
          <w:rFonts w:asciiTheme="majorHAnsi" w:eastAsiaTheme="majorEastAsia" w:hAnsiTheme="majorHAnsi" w:cstheme="majorBidi"/>
          <w:color w:val="17365D" w:themeColor="text2" w:themeShade="BF"/>
          <w:spacing w:val="5"/>
          <w:kern w:val="28"/>
          <w:sz w:val="52"/>
          <w:szCs w:val="52"/>
          <w:lang w:val="en-IN"/>
        </w:rPr>
        <w:t xml:space="preserve"> JWT, </w:t>
      </w:r>
      <w:proofErr w:type="spellStart"/>
      <w:r w:rsidRPr="000204EB">
        <w:rPr>
          <w:rFonts w:asciiTheme="majorHAnsi" w:eastAsiaTheme="majorEastAsia" w:hAnsiTheme="majorHAnsi" w:cstheme="majorBidi"/>
          <w:color w:val="17365D" w:themeColor="text2" w:themeShade="BF"/>
          <w:spacing w:val="5"/>
          <w:kern w:val="28"/>
          <w:sz w:val="52"/>
          <w:szCs w:val="52"/>
          <w:lang w:val="en-IN"/>
        </w:rPr>
        <w:t>bcryptjs</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Multer, CORS, </w:t>
      </w:r>
      <w:proofErr w:type="spellStart"/>
      <w:r w:rsidRPr="000204EB">
        <w:rPr>
          <w:rFonts w:asciiTheme="majorHAnsi" w:eastAsiaTheme="majorEastAsia" w:hAnsiTheme="majorHAnsi" w:cstheme="majorBidi"/>
          <w:color w:val="17365D" w:themeColor="text2" w:themeShade="BF"/>
          <w:spacing w:val="5"/>
          <w:kern w:val="28"/>
          <w:sz w:val="52"/>
          <w:szCs w:val="52"/>
          <w:lang w:val="en-IN"/>
        </w:rPr>
        <w:t>dotenv</w:t>
      </w:r>
      <w:proofErr w:type="spellEnd"/>
    </w:p>
    <w:p w14:paraId="51ABF5EF" w14:textId="77777777" w:rsidR="000204EB" w:rsidRPr="000204EB" w:rsidRDefault="00000000"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lastRenderedPageBreak/>
        <w:pict w14:anchorId="104E68C2">
          <v:rect id="_x0000_i1025" style="width:0;height:1.5pt" o:hralign="center" o:hrstd="t" o:hr="t" fillcolor="#a0a0a0" stroked="f"/>
        </w:pict>
      </w:r>
    </w:p>
    <w:p w14:paraId="4D06C4C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 PROJECT DESIGN</w:t>
      </w:r>
    </w:p>
    <w:p w14:paraId="17B75F1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4.1 Problem Solution Fit</w:t>
      </w:r>
    </w:p>
    <w:p w14:paraId="70C868B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 structured platform reduces dependency on brokers, improves transparency, and speeds up the rental process for both parties.</w:t>
      </w:r>
    </w:p>
    <w:p w14:paraId="536659D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4.2 Proposed Solution</w:t>
      </w:r>
    </w:p>
    <w:p w14:paraId="1891AF2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An all-in-one platform for home rental with authenticated users, property listings, booking requests, and admin moderation.</w:t>
      </w:r>
    </w:p>
    <w:p w14:paraId="27FA26E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4.3 Solution Architecture</w:t>
      </w:r>
    </w:p>
    <w:p w14:paraId="42B3C97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Client (React)</w:t>
      </w:r>
    </w:p>
    <w:p w14:paraId="064551CC"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Server (Node.js + Express)</w:t>
      </w:r>
    </w:p>
    <w:p w14:paraId="2C5FB7F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Database (MongoDB)</w:t>
      </w:r>
      <w:r w:rsidRPr="000204EB">
        <w:rPr>
          <w:rFonts w:asciiTheme="majorHAnsi" w:eastAsiaTheme="majorEastAsia" w:hAnsiTheme="majorHAnsi" w:cstheme="majorBidi"/>
          <w:color w:val="17365D" w:themeColor="text2" w:themeShade="BF"/>
          <w:spacing w:val="5"/>
          <w:kern w:val="28"/>
          <w:sz w:val="52"/>
          <w:szCs w:val="52"/>
          <w:lang w:val="en-IN"/>
        </w:rPr>
        <w:br/>
        <w:t>All layers communicate via RESTful APIs with secure endpoints.</w:t>
      </w:r>
    </w:p>
    <w:p w14:paraId="6F21ECDA" w14:textId="2B25B86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3884AC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 PROJECT PLANNING &amp; SCHEDULING</w:t>
      </w:r>
    </w:p>
    <w:p w14:paraId="1EA9773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1999"/>
        <w:gridCol w:w="2990"/>
      </w:tblGrid>
      <w:tr w:rsidR="000204EB" w:rsidRPr="000204EB" w14:paraId="79EF97B1" w14:textId="77777777" w:rsidTr="000204EB">
        <w:trPr>
          <w:tblHeader/>
          <w:tblCellSpacing w:w="15" w:type="dxa"/>
        </w:trPr>
        <w:tc>
          <w:tcPr>
            <w:tcW w:w="0" w:type="auto"/>
            <w:vAlign w:val="center"/>
            <w:hideMark/>
          </w:tcPr>
          <w:p w14:paraId="664EE79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Phase</w:t>
            </w:r>
          </w:p>
        </w:tc>
        <w:tc>
          <w:tcPr>
            <w:tcW w:w="0" w:type="auto"/>
            <w:vAlign w:val="center"/>
            <w:hideMark/>
          </w:tcPr>
          <w:p w14:paraId="7C17AD0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Duration</w:t>
            </w:r>
          </w:p>
        </w:tc>
        <w:tc>
          <w:tcPr>
            <w:tcW w:w="0" w:type="auto"/>
            <w:vAlign w:val="center"/>
            <w:hideMark/>
          </w:tcPr>
          <w:p w14:paraId="3355B43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Team Member(s)</w:t>
            </w:r>
          </w:p>
        </w:tc>
      </w:tr>
      <w:tr w:rsidR="000204EB" w:rsidRPr="000204EB" w14:paraId="19328C10" w14:textId="77777777" w:rsidTr="000204EB">
        <w:trPr>
          <w:tblCellSpacing w:w="15" w:type="dxa"/>
        </w:trPr>
        <w:tc>
          <w:tcPr>
            <w:tcW w:w="0" w:type="auto"/>
            <w:vAlign w:val="center"/>
            <w:hideMark/>
          </w:tcPr>
          <w:p w14:paraId="779B48D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Requirement Analysis</w:t>
            </w:r>
          </w:p>
        </w:tc>
        <w:tc>
          <w:tcPr>
            <w:tcW w:w="0" w:type="auto"/>
            <w:vAlign w:val="center"/>
            <w:hideMark/>
          </w:tcPr>
          <w:p w14:paraId="1B46AE3C" w14:textId="52F44266" w:rsidR="000204EB" w:rsidRPr="000204EB" w:rsidRDefault="008E56B0"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019701F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6CE791C8" w14:textId="77777777" w:rsidTr="000204EB">
        <w:trPr>
          <w:tblCellSpacing w:w="15" w:type="dxa"/>
        </w:trPr>
        <w:tc>
          <w:tcPr>
            <w:tcW w:w="0" w:type="auto"/>
            <w:vAlign w:val="center"/>
            <w:hideMark/>
          </w:tcPr>
          <w:p w14:paraId="433411EA"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Frontend Development</w:t>
            </w:r>
          </w:p>
        </w:tc>
        <w:tc>
          <w:tcPr>
            <w:tcW w:w="0" w:type="auto"/>
            <w:vAlign w:val="center"/>
            <w:hideMark/>
          </w:tcPr>
          <w:p w14:paraId="3FA003A7" w14:textId="5CDB7E29"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78B90451" w14:textId="6F4D2EA2" w:rsidR="000204EB" w:rsidRPr="000204EB" w:rsidRDefault="00860E42"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0099FB75" w14:textId="77777777" w:rsidTr="000204EB">
        <w:trPr>
          <w:tblCellSpacing w:w="15" w:type="dxa"/>
        </w:trPr>
        <w:tc>
          <w:tcPr>
            <w:tcW w:w="0" w:type="auto"/>
            <w:vAlign w:val="center"/>
            <w:hideMark/>
          </w:tcPr>
          <w:p w14:paraId="0AD09753"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Backend Development</w:t>
            </w:r>
          </w:p>
        </w:tc>
        <w:tc>
          <w:tcPr>
            <w:tcW w:w="0" w:type="auto"/>
            <w:vAlign w:val="center"/>
            <w:hideMark/>
          </w:tcPr>
          <w:p w14:paraId="7F4A13C1" w14:textId="049DE7E4"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57E4D3B0" w14:textId="232CE4F1" w:rsidR="000204EB" w:rsidRPr="000204EB" w:rsidRDefault="00860E42"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65299DA2" w14:textId="77777777" w:rsidTr="000204EB">
        <w:trPr>
          <w:tblCellSpacing w:w="15" w:type="dxa"/>
        </w:trPr>
        <w:tc>
          <w:tcPr>
            <w:tcW w:w="0" w:type="auto"/>
            <w:vAlign w:val="center"/>
            <w:hideMark/>
          </w:tcPr>
          <w:p w14:paraId="2E5055E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Testing &amp; Debugging</w:t>
            </w:r>
          </w:p>
        </w:tc>
        <w:tc>
          <w:tcPr>
            <w:tcW w:w="0" w:type="auto"/>
            <w:vAlign w:val="center"/>
            <w:hideMark/>
          </w:tcPr>
          <w:p w14:paraId="5AFD3532" w14:textId="14EA934B"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EEEAB2C"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29D84C0F" w14:textId="77777777" w:rsidTr="000204EB">
        <w:trPr>
          <w:tblCellSpacing w:w="15" w:type="dxa"/>
        </w:trPr>
        <w:tc>
          <w:tcPr>
            <w:tcW w:w="0" w:type="auto"/>
            <w:vAlign w:val="center"/>
            <w:hideMark/>
          </w:tcPr>
          <w:p w14:paraId="08914A3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Final Review</w:t>
            </w:r>
          </w:p>
        </w:tc>
        <w:tc>
          <w:tcPr>
            <w:tcW w:w="0" w:type="auto"/>
            <w:vAlign w:val="center"/>
            <w:hideMark/>
          </w:tcPr>
          <w:p w14:paraId="48D8C4D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F047A65"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bl>
    <w:p w14:paraId="69EAAD58" w14:textId="0DBCC24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6B08F743"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 FUNCTIONAL AND PERFORMANCE TESTING</w:t>
      </w:r>
    </w:p>
    <w:p w14:paraId="5202AD9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6.1 Performance Testing</w:t>
      </w:r>
    </w:p>
    <w:p w14:paraId="4BC960A0"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Tested with multiple user roles and simulated booking operations. Response time under 500ms for most endpoints. Frontend loads in under 2s.</w:t>
      </w:r>
    </w:p>
    <w:p w14:paraId="078CC8DF" w14:textId="1D76B2CE"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3F02D85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7. RESULTS</w:t>
      </w:r>
    </w:p>
    <w:p w14:paraId="6B319C4D"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7.1 Output Screenshots</w:t>
      </w:r>
    </w:p>
    <w:p w14:paraId="69461FFE"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Homepage</w:t>
      </w:r>
    </w:p>
    <w:p w14:paraId="42465460"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Login/Register</w:t>
      </w:r>
    </w:p>
    <w:p w14:paraId="1F1FBF71"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Dashboard</w:t>
      </w:r>
    </w:p>
    <w:p w14:paraId="2000205A"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Booking Page</w:t>
      </w:r>
    </w:p>
    <w:p w14:paraId="3FE5EF6B"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Panel</w:t>
      </w:r>
    </w:p>
    <w:p w14:paraId="731EA3B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w:t>
      </w:r>
      <w:r w:rsidRPr="000204EB">
        <w:rPr>
          <w:rFonts w:asciiTheme="majorHAnsi" w:eastAsiaTheme="majorEastAsia" w:hAnsiTheme="majorHAnsi" w:cstheme="majorBidi"/>
          <w:i/>
          <w:iCs/>
          <w:color w:val="17365D" w:themeColor="text2" w:themeShade="BF"/>
          <w:spacing w:val="5"/>
          <w:kern w:val="28"/>
          <w:sz w:val="52"/>
          <w:szCs w:val="52"/>
          <w:lang w:val="en-IN"/>
        </w:rPr>
        <w:t>Screenshots to be attached in final document</w:t>
      </w:r>
      <w:r w:rsidRPr="000204EB">
        <w:rPr>
          <w:rFonts w:asciiTheme="majorHAnsi" w:eastAsiaTheme="majorEastAsia" w:hAnsiTheme="majorHAnsi" w:cstheme="majorBidi"/>
          <w:color w:val="17365D" w:themeColor="text2" w:themeShade="BF"/>
          <w:spacing w:val="5"/>
          <w:kern w:val="28"/>
          <w:sz w:val="52"/>
          <w:szCs w:val="52"/>
          <w:lang w:val="en-IN"/>
        </w:rPr>
        <w:t>)</w:t>
      </w:r>
    </w:p>
    <w:p w14:paraId="797BF7D3" w14:textId="508EB4D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23DF512A"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8. ADVANTAGES &amp; DISADVANTAGES</w:t>
      </w:r>
    </w:p>
    <w:p w14:paraId="4939874F"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Advantages:</w:t>
      </w:r>
    </w:p>
    <w:p w14:paraId="3F08AD61"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system</w:t>
      </w:r>
    </w:p>
    <w:p w14:paraId="4AF0273F"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Streamlined rental process</w:t>
      </w:r>
    </w:p>
    <w:p w14:paraId="7A1E80E3"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Admin verification ensures data integrity</w:t>
      </w:r>
    </w:p>
    <w:p w14:paraId="7F437E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Disadvantages:</w:t>
      </w:r>
    </w:p>
    <w:p w14:paraId="5B6AEFB2"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No native mobile app yet</w:t>
      </w:r>
    </w:p>
    <w:p w14:paraId="307A6664"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Internet access required</w:t>
      </w:r>
    </w:p>
    <w:p w14:paraId="62B6E54A" w14:textId="077553F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1D87355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9. CONCLUSION</w:t>
      </w:r>
    </w:p>
    <w:p w14:paraId="6716A5F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provides a reliable and intuitive platform for home rental needs. It ensures a smoother experience for renters, owners, and admins by digitizing the rental workflow.</w:t>
      </w:r>
    </w:p>
    <w:p w14:paraId="6AEAFB7B" w14:textId="3B233400"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53BE815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10. FUTURE SCOPE</w:t>
      </w:r>
    </w:p>
    <w:p w14:paraId="4E74B08F"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Add chat feature between renter and owner</w:t>
      </w:r>
    </w:p>
    <w:p w14:paraId="6DA6428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Launch mobile application (React Native)</w:t>
      </w:r>
    </w:p>
    <w:p w14:paraId="1E521F9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Integrate payment gateway for rent transactions</w:t>
      </w:r>
    </w:p>
    <w:p w14:paraId="4F91A2EA"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Implement property recommendation using ML</w:t>
      </w:r>
    </w:p>
    <w:p w14:paraId="2123CF6A" w14:textId="131AD54B"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75D8D8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APPENDIX</w:t>
      </w:r>
    </w:p>
    <w:p w14:paraId="1AEDA2D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Source Code (if any):</w:t>
      </w:r>
      <w:r w:rsidRPr="000204EB">
        <w:rPr>
          <w:rFonts w:asciiTheme="majorHAnsi" w:eastAsiaTheme="majorEastAsia" w:hAnsiTheme="majorHAnsi" w:cstheme="majorBidi"/>
          <w:color w:val="17365D" w:themeColor="text2" w:themeShade="BF"/>
          <w:spacing w:val="5"/>
          <w:kern w:val="28"/>
          <w:sz w:val="52"/>
          <w:szCs w:val="52"/>
          <w:lang w:val="en-IN"/>
        </w:rPr>
        <w:br/>
        <w:t>Included in GitHub Repository</w:t>
      </w:r>
    </w:p>
    <w:p w14:paraId="298CC89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Dataset Link:</w:t>
      </w:r>
      <w:r w:rsidRPr="000204EB">
        <w:rPr>
          <w:rFonts w:asciiTheme="majorHAnsi" w:eastAsiaTheme="majorEastAsia" w:hAnsiTheme="majorHAnsi" w:cstheme="majorBidi"/>
          <w:color w:val="17365D" w:themeColor="text2" w:themeShade="BF"/>
          <w:spacing w:val="5"/>
          <w:kern w:val="28"/>
          <w:sz w:val="52"/>
          <w:szCs w:val="52"/>
          <w:lang w:val="en-IN"/>
        </w:rPr>
        <w:br/>
        <w:t>Not applicable (data is user-generated)</w:t>
      </w:r>
    </w:p>
    <w:p w14:paraId="2D2A521B" w14:textId="0D64D862" w:rsidR="0010541D" w:rsidRPr="00860E42" w:rsidRDefault="0010541D" w:rsidP="000204EB">
      <w:pPr>
        <w:rPr>
          <w:sz w:val="32"/>
          <w:szCs w:val="32"/>
        </w:rPr>
      </w:pPr>
    </w:p>
    <w:sectPr w:rsidR="0010541D" w:rsidRPr="00860E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DA4535"/>
    <w:multiLevelType w:val="multilevel"/>
    <w:tmpl w:val="81C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44A4C"/>
    <w:multiLevelType w:val="multilevel"/>
    <w:tmpl w:val="192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558C2"/>
    <w:multiLevelType w:val="multilevel"/>
    <w:tmpl w:val="A2C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27DAB"/>
    <w:multiLevelType w:val="multilevel"/>
    <w:tmpl w:val="D70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6D2E"/>
    <w:multiLevelType w:val="multilevel"/>
    <w:tmpl w:val="A4CE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60A1D"/>
    <w:multiLevelType w:val="multilevel"/>
    <w:tmpl w:val="4A5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A3487"/>
    <w:multiLevelType w:val="multilevel"/>
    <w:tmpl w:val="CFF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74CCA"/>
    <w:multiLevelType w:val="multilevel"/>
    <w:tmpl w:val="5CB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86B29"/>
    <w:multiLevelType w:val="multilevel"/>
    <w:tmpl w:val="81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05866"/>
    <w:multiLevelType w:val="multilevel"/>
    <w:tmpl w:val="033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676F9"/>
    <w:multiLevelType w:val="multilevel"/>
    <w:tmpl w:val="DD9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57288"/>
    <w:multiLevelType w:val="multilevel"/>
    <w:tmpl w:val="3E2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70D70"/>
    <w:multiLevelType w:val="multilevel"/>
    <w:tmpl w:val="4CB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45C9"/>
    <w:multiLevelType w:val="multilevel"/>
    <w:tmpl w:val="EF02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A104B"/>
    <w:multiLevelType w:val="multilevel"/>
    <w:tmpl w:val="71C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A1F89"/>
    <w:multiLevelType w:val="multilevel"/>
    <w:tmpl w:val="E9E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276E9"/>
    <w:multiLevelType w:val="multilevel"/>
    <w:tmpl w:val="409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73A38"/>
    <w:multiLevelType w:val="multilevel"/>
    <w:tmpl w:val="922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E432F"/>
    <w:multiLevelType w:val="multilevel"/>
    <w:tmpl w:val="4DA0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914650">
    <w:abstractNumId w:val="8"/>
  </w:num>
  <w:num w:numId="2" w16cid:durableId="89786554">
    <w:abstractNumId w:val="6"/>
  </w:num>
  <w:num w:numId="3" w16cid:durableId="1951159160">
    <w:abstractNumId w:val="5"/>
  </w:num>
  <w:num w:numId="4" w16cid:durableId="1057050892">
    <w:abstractNumId w:val="4"/>
  </w:num>
  <w:num w:numId="5" w16cid:durableId="711081697">
    <w:abstractNumId w:val="7"/>
  </w:num>
  <w:num w:numId="6" w16cid:durableId="463543659">
    <w:abstractNumId w:val="3"/>
  </w:num>
  <w:num w:numId="7" w16cid:durableId="1183011568">
    <w:abstractNumId w:val="2"/>
  </w:num>
  <w:num w:numId="8" w16cid:durableId="51973314">
    <w:abstractNumId w:val="1"/>
  </w:num>
  <w:num w:numId="9" w16cid:durableId="771585022">
    <w:abstractNumId w:val="0"/>
  </w:num>
  <w:num w:numId="10" w16cid:durableId="127939584">
    <w:abstractNumId w:val="15"/>
  </w:num>
  <w:num w:numId="11" w16cid:durableId="126821529">
    <w:abstractNumId w:val="13"/>
  </w:num>
  <w:num w:numId="12" w16cid:durableId="553346412">
    <w:abstractNumId w:val="22"/>
  </w:num>
  <w:num w:numId="13" w16cid:durableId="498037358">
    <w:abstractNumId w:val="14"/>
  </w:num>
  <w:num w:numId="14" w16cid:durableId="781221587">
    <w:abstractNumId w:val="18"/>
  </w:num>
  <w:num w:numId="15" w16cid:durableId="2010789463">
    <w:abstractNumId w:val="25"/>
  </w:num>
  <w:num w:numId="16" w16cid:durableId="1380088278">
    <w:abstractNumId w:val="24"/>
  </w:num>
  <w:num w:numId="17" w16cid:durableId="521749650">
    <w:abstractNumId w:val="23"/>
  </w:num>
  <w:num w:numId="18" w16cid:durableId="72775511">
    <w:abstractNumId w:val="21"/>
  </w:num>
  <w:num w:numId="19" w16cid:durableId="899094564">
    <w:abstractNumId w:val="17"/>
  </w:num>
  <w:num w:numId="20" w16cid:durableId="1119493211">
    <w:abstractNumId w:val="20"/>
  </w:num>
  <w:num w:numId="21" w16cid:durableId="240455610">
    <w:abstractNumId w:val="10"/>
  </w:num>
  <w:num w:numId="22" w16cid:durableId="636641938">
    <w:abstractNumId w:val="11"/>
  </w:num>
  <w:num w:numId="23" w16cid:durableId="1441029472">
    <w:abstractNumId w:val="19"/>
  </w:num>
  <w:num w:numId="24" w16cid:durableId="1938519815">
    <w:abstractNumId w:val="27"/>
  </w:num>
  <w:num w:numId="25" w16cid:durableId="230236446">
    <w:abstractNumId w:val="12"/>
  </w:num>
  <w:num w:numId="26" w16cid:durableId="1087308499">
    <w:abstractNumId w:val="16"/>
  </w:num>
  <w:num w:numId="27" w16cid:durableId="284654208">
    <w:abstractNumId w:val="9"/>
  </w:num>
  <w:num w:numId="28" w16cid:durableId="13848695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4EB"/>
    <w:rsid w:val="00034616"/>
    <w:rsid w:val="0004478C"/>
    <w:rsid w:val="0006063C"/>
    <w:rsid w:val="0010541D"/>
    <w:rsid w:val="0015074B"/>
    <w:rsid w:val="001706FF"/>
    <w:rsid w:val="001D3DBD"/>
    <w:rsid w:val="0029639D"/>
    <w:rsid w:val="003027DB"/>
    <w:rsid w:val="00326F90"/>
    <w:rsid w:val="00734E13"/>
    <w:rsid w:val="00860E42"/>
    <w:rsid w:val="008D1043"/>
    <w:rsid w:val="008D180D"/>
    <w:rsid w:val="008E56B0"/>
    <w:rsid w:val="00AA1D8D"/>
    <w:rsid w:val="00AB5D4A"/>
    <w:rsid w:val="00B47730"/>
    <w:rsid w:val="00CB0664"/>
    <w:rsid w:val="00D66C2E"/>
    <w:rsid w:val="00D87DD6"/>
    <w:rsid w:val="00E14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84B35"/>
  <w14:defaultImageDpi w14:val="300"/>
  <w15:docId w15:val="{AE5E33D9-2D7C-44D1-B04C-860A6C6F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04EB"/>
    <w:rPr>
      <w:color w:val="0000FF" w:themeColor="hyperlink"/>
      <w:u w:val="single"/>
    </w:rPr>
  </w:style>
  <w:style w:type="character" w:styleId="UnresolvedMention">
    <w:name w:val="Unresolved Mention"/>
    <w:basedOn w:val="DefaultParagraphFont"/>
    <w:uiPriority w:val="99"/>
    <w:semiHidden/>
    <w:unhideWhenUsed/>
    <w:rsid w:val="0002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72373">
      <w:bodyDiv w:val="1"/>
      <w:marLeft w:val="0"/>
      <w:marRight w:val="0"/>
      <w:marTop w:val="0"/>
      <w:marBottom w:val="0"/>
      <w:divBdr>
        <w:top w:val="none" w:sz="0" w:space="0" w:color="auto"/>
        <w:left w:val="none" w:sz="0" w:space="0" w:color="auto"/>
        <w:bottom w:val="none" w:sz="0" w:space="0" w:color="auto"/>
        <w:right w:val="none" w:sz="0" w:space="0" w:color="auto"/>
      </w:divBdr>
      <w:divsChild>
        <w:div w:id="668027353">
          <w:marLeft w:val="0"/>
          <w:marRight w:val="0"/>
          <w:marTop w:val="0"/>
          <w:marBottom w:val="0"/>
          <w:divBdr>
            <w:top w:val="none" w:sz="0" w:space="0" w:color="auto"/>
            <w:left w:val="none" w:sz="0" w:space="0" w:color="auto"/>
            <w:bottom w:val="none" w:sz="0" w:space="0" w:color="auto"/>
            <w:right w:val="none" w:sz="0" w:space="0" w:color="auto"/>
          </w:divBdr>
          <w:divsChild>
            <w:div w:id="519008121">
              <w:marLeft w:val="0"/>
              <w:marRight w:val="0"/>
              <w:marTop w:val="0"/>
              <w:marBottom w:val="0"/>
              <w:divBdr>
                <w:top w:val="none" w:sz="0" w:space="0" w:color="auto"/>
                <w:left w:val="none" w:sz="0" w:space="0" w:color="auto"/>
                <w:bottom w:val="none" w:sz="0" w:space="0" w:color="auto"/>
                <w:right w:val="none" w:sz="0" w:space="0" w:color="auto"/>
              </w:divBdr>
              <w:divsChild>
                <w:div w:id="2097087986">
                  <w:marLeft w:val="0"/>
                  <w:marRight w:val="0"/>
                  <w:marTop w:val="0"/>
                  <w:marBottom w:val="0"/>
                  <w:divBdr>
                    <w:top w:val="none" w:sz="0" w:space="0" w:color="auto"/>
                    <w:left w:val="none" w:sz="0" w:space="0" w:color="auto"/>
                    <w:bottom w:val="none" w:sz="0" w:space="0" w:color="auto"/>
                    <w:right w:val="none" w:sz="0" w:space="0" w:color="auto"/>
                  </w:divBdr>
                  <w:divsChild>
                    <w:div w:id="622266762">
                      <w:marLeft w:val="0"/>
                      <w:marRight w:val="0"/>
                      <w:marTop w:val="0"/>
                      <w:marBottom w:val="0"/>
                      <w:divBdr>
                        <w:top w:val="none" w:sz="0" w:space="0" w:color="auto"/>
                        <w:left w:val="none" w:sz="0" w:space="0" w:color="auto"/>
                        <w:bottom w:val="none" w:sz="0" w:space="0" w:color="auto"/>
                        <w:right w:val="none" w:sz="0" w:space="0" w:color="auto"/>
                      </w:divBdr>
                      <w:divsChild>
                        <w:div w:id="739837002">
                          <w:marLeft w:val="0"/>
                          <w:marRight w:val="0"/>
                          <w:marTop w:val="0"/>
                          <w:marBottom w:val="0"/>
                          <w:divBdr>
                            <w:top w:val="none" w:sz="0" w:space="0" w:color="auto"/>
                            <w:left w:val="none" w:sz="0" w:space="0" w:color="auto"/>
                            <w:bottom w:val="none" w:sz="0" w:space="0" w:color="auto"/>
                            <w:right w:val="none" w:sz="0" w:space="0" w:color="auto"/>
                          </w:divBdr>
                          <w:divsChild>
                            <w:div w:id="347756258">
                              <w:marLeft w:val="0"/>
                              <w:marRight w:val="0"/>
                              <w:marTop w:val="0"/>
                              <w:marBottom w:val="0"/>
                              <w:divBdr>
                                <w:top w:val="none" w:sz="0" w:space="0" w:color="auto"/>
                                <w:left w:val="none" w:sz="0" w:space="0" w:color="auto"/>
                                <w:bottom w:val="none" w:sz="0" w:space="0" w:color="auto"/>
                                <w:right w:val="none" w:sz="0" w:space="0" w:color="auto"/>
                              </w:divBdr>
                              <w:divsChild>
                                <w:div w:id="969632079">
                                  <w:marLeft w:val="0"/>
                                  <w:marRight w:val="0"/>
                                  <w:marTop w:val="0"/>
                                  <w:marBottom w:val="0"/>
                                  <w:divBdr>
                                    <w:top w:val="none" w:sz="0" w:space="0" w:color="auto"/>
                                    <w:left w:val="none" w:sz="0" w:space="0" w:color="auto"/>
                                    <w:bottom w:val="none" w:sz="0" w:space="0" w:color="auto"/>
                                    <w:right w:val="none" w:sz="0" w:space="0" w:color="auto"/>
                                  </w:divBdr>
                                  <w:divsChild>
                                    <w:div w:id="318075360">
                                      <w:marLeft w:val="0"/>
                                      <w:marRight w:val="0"/>
                                      <w:marTop w:val="0"/>
                                      <w:marBottom w:val="0"/>
                                      <w:divBdr>
                                        <w:top w:val="none" w:sz="0" w:space="0" w:color="auto"/>
                                        <w:left w:val="none" w:sz="0" w:space="0" w:color="auto"/>
                                        <w:bottom w:val="none" w:sz="0" w:space="0" w:color="auto"/>
                                        <w:right w:val="none" w:sz="0" w:space="0" w:color="auto"/>
                                      </w:divBdr>
                                      <w:divsChild>
                                        <w:div w:id="1869370783">
                                          <w:marLeft w:val="0"/>
                                          <w:marRight w:val="0"/>
                                          <w:marTop w:val="0"/>
                                          <w:marBottom w:val="0"/>
                                          <w:divBdr>
                                            <w:top w:val="none" w:sz="0" w:space="0" w:color="auto"/>
                                            <w:left w:val="none" w:sz="0" w:space="0" w:color="auto"/>
                                            <w:bottom w:val="none" w:sz="0" w:space="0" w:color="auto"/>
                                            <w:right w:val="none" w:sz="0" w:space="0" w:color="auto"/>
                                          </w:divBdr>
                                          <w:divsChild>
                                            <w:div w:id="5679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0355">
          <w:marLeft w:val="0"/>
          <w:marRight w:val="0"/>
          <w:marTop w:val="0"/>
          <w:marBottom w:val="0"/>
          <w:divBdr>
            <w:top w:val="none" w:sz="0" w:space="0" w:color="auto"/>
            <w:left w:val="none" w:sz="0" w:space="0" w:color="auto"/>
            <w:bottom w:val="none" w:sz="0" w:space="0" w:color="auto"/>
            <w:right w:val="none" w:sz="0" w:space="0" w:color="auto"/>
          </w:divBdr>
          <w:divsChild>
            <w:div w:id="1130978544">
              <w:marLeft w:val="0"/>
              <w:marRight w:val="0"/>
              <w:marTop w:val="0"/>
              <w:marBottom w:val="0"/>
              <w:divBdr>
                <w:top w:val="none" w:sz="0" w:space="0" w:color="auto"/>
                <w:left w:val="none" w:sz="0" w:space="0" w:color="auto"/>
                <w:bottom w:val="none" w:sz="0" w:space="0" w:color="auto"/>
                <w:right w:val="none" w:sz="0" w:space="0" w:color="auto"/>
              </w:divBdr>
              <w:divsChild>
                <w:div w:id="1829249141">
                  <w:marLeft w:val="0"/>
                  <w:marRight w:val="0"/>
                  <w:marTop w:val="0"/>
                  <w:marBottom w:val="0"/>
                  <w:divBdr>
                    <w:top w:val="none" w:sz="0" w:space="0" w:color="auto"/>
                    <w:left w:val="none" w:sz="0" w:space="0" w:color="auto"/>
                    <w:bottom w:val="none" w:sz="0" w:space="0" w:color="auto"/>
                    <w:right w:val="none" w:sz="0" w:space="0" w:color="auto"/>
                  </w:divBdr>
                  <w:divsChild>
                    <w:div w:id="1066610280">
                      <w:marLeft w:val="0"/>
                      <w:marRight w:val="0"/>
                      <w:marTop w:val="0"/>
                      <w:marBottom w:val="0"/>
                      <w:divBdr>
                        <w:top w:val="none" w:sz="0" w:space="0" w:color="auto"/>
                        <w:left w:val="none" w:sz="0" w:space="0" w:color="auto"/>
                        <w:bottom w:val="none" w:sz="0" w:space="0" w:color="auto"/>
                        <w:right w:val="none" w:sz="0" w:space="0" w:color="auto"/>
                      </w:divBdr>
                      <w:divsChild>
                        <w:div w:id="1793554585">
                          <w:marLeft w:val="0"/>
                          <w:marRight w:val="0"/>
                          <w:marTop w:val="0"/>
                          <w:marBottom w:val="0"/>
                          <w:divBdr>
                            <w:top w:val="none" w:sz="0" w:space="0" w:color="auto"/>
                            <w:left w:val="none" w:sz="0" w:space="0" w:color="auto"/>
                            <w:bottom w:val="none" w:sz="0" w:space="0" w:color="auto"/>
                            <w:right w:val="none" w:sz="0" w:space="0" w:color="auto"/>
                          </w:divBdr>
                          <w:divsChild>
                            <w:div w:id="2114739890">
                              <w:marLeft w:val="0"/>
                              <w:marRight w:val="0"/>
                              <w:marTop w:val="0"/>
                              <w:marBottom w:val="0"/>
                              <w:divBdr>
                                <w:top w:val="none" w:sz="0" w:space="0" w:color="auto"/>
                                <w:left w:val="none" w:sz="0" w:space="0" w:color="auto"/>
                                <w:bottom w:val="none" w:sz="0" w:space="0" w:color="auto"/>
                                <w:right w:val="none" w:sz="0" w:space="0" w:color="auto"/>
                              </w:divBdr>
                              <w:divsChild>
                                <w:div w:id="802501879">
                                  <w:marLeft w:val="0"/>
                                  <w:marRight w:val="0"/>
                                  <w:marTop w:val="0"/>
                                  <w:marBottom w:val="0"/>
                                  <w:divBdr>
                                    <w:top w:val="none" w:sz="0" w:space="0" w:color="auto"/>
                                    <w:left w:val="none" w:sz="0" w:space="0" w:color="auto"/>
                                    <w:bottom w:val="none" w:sz="0" w:space="0" w:color="auto"/>
                                    <w:right w:val="none" w:sz="0" w:space="0" w:color="auto"/>
                                  </w:divBdr>
                                  <w:divsChild>
                                    <w:div w:id="1049525244">
                                      <w:marLeft w:val="0"/>
                                      <w:marRight w:val="0"/>
                                      <w:marTop w:val="0"/>
                                      <w:marBottom w:val="0"/>
                                      <w:divBdr>
                                        <w:top w:val="none" w:sz="0" w:space="0" w:color="auto"/>
                                        <w:left w:val="none" w:sz="0" w:space="0" w:color="auto"/>
                                        <w:bottom w:val="none" w:sz="0" w:space="0" w:color="auto"/>
                                        <w:right w:val="none" w:sz="0" w:space="0" w:color="auto"/>
                                      </w:divBdr>
                                      <w:divsChild>
                                        <w:div w:id="7333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99349">
          <w:marLeft w:val="0"/>
          <w:marRight w:val="0"/>
          <w:marTop w:val="0"/>
          <w:marBottom w:val="0"/>
          <w:divBdr>
            <w:top w:val="none" w:sz="0" w:space="0" w:color="auto"/>
            <w:left w:val="none" w:sz="0" w:space="0" w:color="auto"/>
            <w:bottom w:val="none" w:sz="0" w:space="0" w:color="auto"/>
            <w:right w:val="none" w:sz="0" w:space="0" w:color="auto"/>
          </w:divBdr>
          <w:divsChild>
            <w:div w:id="709037927">
              <w:marLeft w:val="0"/>
              <w:marRight w:val="0"/>
              <w:marTop w:val="0"/>
              <w:marBottom w:val="0"/>
              <w:divBdr>
                <w:top w:val="none" w:sz="0" w:space="0" w:color="auto"/>
                <w:left w:val="none" w:sz="0" w:space="0" w:color="auto"/>
                <w:bottom w:val="none" w:sz="0" w:space="0" w:color="auto"/>
                <w:right w:val="none" w:sz="0" w:space="0" w:color="auto"/>
              </w:divBdr>
              <w:divsChild>
                <w:div w:id="898590191">
                  <w:marLeft w:val="0"/>
                  <w:marRight w:val="0"/>
                  <w:marTop w:val="0"/>
                  <w:marBottom w:val="0"/>
                  <w:divBdr>
                    <w:top w:val="none" w:sz="0" w:space="0" w:color="auto"/>
                    <w:left w:val="none" w:sz="0" w:space="0" w:color="auto"/>
                    <w:bottom w:val="none" w:sz="0" w:space="0" w:color="auto"/>
                    <w:right w:val="none" w:sz="0" w:space="0" w:color="auto"/>
                  </w:divBdr>
                  <w:divsChild>
                    <w:div w:id="2028408644">
                      <w:marLeft w:val="0"/>
                      <w:marRight w:val="0"/>
                      <w:marTop w:val="0"/>
                      <w:marBottom w:val="0"/>
                      <w:divBdr>
                        <w:top w:val="none" w:sz="0" w:space="0" w:color="auto"/>
                        <w:left w:val="none" w:sz="0" w:space="0" w:color="auto"/>
                        <w:bottom w:val="none" w:sz="0" w:space="0" w:color="auto"/>
                        <w:right w:val="none" w:sz="0" w:space="0" w:color="auto"/>
                      </w:divBdr>
                      <w:divsChild>
                        <w:div w:id="239143012">
                          <w:marLeft w:val="0"/>
                          <w:marRight w:val="0"/>
                          <w:marTop w:val="0"/>
                          <w:marBottom w:val="0"/>
                          <w:divBdr>
                            <w:top w:val="none" w:sz="0" w:space="0" w:color="auto"/>
                            <w:left w:val="none" w:sz="0" w:space="0" w:color="auto"/>
                            <w:bottom w:val="none" w:sz="0" w:space="0" w:color="auto"/>
                            <w:right w:val="none" w:sz="0" w:space="0" w:color="auto"/>
                          </w:divBdr>
                          <w:divsChild>
                            <w:div w:id="1902590663">
                              <w:marLeft w:val="0"/>
                              <w:marRight w:val="0"/>
                              <w:marTop w:val="0"/>
                              <w:marBottom w:val="0"/>
                              <w:divBdr>
                                <w:top w:val="none" w:sz="0" w:space="0" w:color="auto"/>
                                <w:left w:val="none" w:sz="0" w:space="0" w:color="auto"/>
                                <w:bottom w:val="none" w:sz="0" w:space="0" w:color="auto"/>
                                <w:right w:val="none" w:sz="0" w:space="0" w:color="auto"/>
                              </w:divBdr>
                              <w:divsChild>
                                <w:div w:id="1136921393">
                                  <w:marLeft w:val="0"/>
                                  <w:marRight w:val="0"/>
                                  <w:marTop w:val="0"/>
                                  <w:marBottom w:val="0"/>
                                  <w:divBdr>
                                    <w:top w:val="none" w:sz="0" w:space="0" w:color="auto"/>
                                    <w:left w:val="none" w:sz="0" w:space="0" w:color="auto"/>
                                    <w:bottom w:val="none" w:sz="0" w:space="0" w:color="auto"/>
                                    <w:right w:val="none" w:sz="0" w:space="0" w:color="auto"/>
                                  </w:divBdr>
                                  <w:divsChild>
                                    <w:div w:id="1900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40914">
          <w:marLeft w:val="0"/>
          <w:marRight w:val="0"/>
          <w:marTop w:val="0"/>
          <w:marBottom w:val="0"/>
          <w:divBdr>
            <w:top w:val="none" w:sz="0" w:space="0" w:color="auto"/>
            <w:left w:val="none" w:sz="0" w:space="0" w:color="auto"/>
            <w:bottom w:val="none" w:sz="0" w:space="0" w:color="auto"/>
            <w:right w:val="none" w:sz="0" w:space="0" w:color="auto"/>
          </w:divBdr>
          <w:divsChild>
            <w:div w:id="225797651">
              <w:marLeft w:val="0"/>
              <w:marRight w:val="0"/>
              <w:marTop w:val="0"/>
              <w:marBottom w:val="0"/>
              <w:divBdr>
                <w:top w:val="none" w:sz="0" w:space="0" w:color="auto"/>
                <w:left w:val="none" w:sz="0" w:space="0" w:color="auto"/>
                <w:bottom w:val="none" w:sz="0" w:space="0" w:color="auto"/>
                <w:right w:val="none" w:sz="0" w:space="0" w:color="auto"/>
              </w:divBdr>
              <w:divsChild>
                <w:div w:id="886990672">
                  <w:marLeft w:val="0"/>
                  <w:marRight w:val="0"/>
                  <w:marTop w:val="0"/>
                  <w:marBottom w:val="0"/>
                  <w:divBdr>
                    <w:top w:val="none" w:sz="0" w:space="0" w:color="auto"/>
                    <w:left w:val="none" w:sz="0" w:space="0" w:color="auto"/>
                    <w:bottom w:val="none" w:sz="0" w:space="0" w:color="auto"/>
                    <w:right w:val="none" w:sz="0" w:space="0" w:color="auto"/>
                  </w:divBdr>
                  <w:divsChild>
                    <w:div w:id="1318607096">
                      <w:marLeft w:val="0"/>
                      <w:marRight w:val="0"/>
                      <w:marTop w:val="0"/>
                      <w:marBottom w:val="0"/>
                      <w:divBdr>
                        <w:top w:val="none" w:sz="0" w:space="0" w:color="auto"/>
                        <w:left w:val="none" w:sz="0" w:space="0" w:color="auto"/>
                        <w:bottom w:val="none" w:sz="0" w:space="0" w:color="auto"/>
                        <w:right w:val="none" w:sz="0" w:space="0" w:color="auto"/>
                      </w:divBdr>
                      <w:divsChild>
                        <w:div w:id="1049302636">
                          <w:marLeft w:val="0"/>
                          <w:marRight w:val="0"/>
                          <w:marTop w:val="0"/>
                          <w:marBottom w:val="0"/>
                          <w:divBdr>
                            <w:top w:val="none" w:sz="0" w:space="0" w:color="auto"/>
                            <w:left w:val="none" w:sz="0" w:space="0" w:color="auto"/>
                            <w:bottom w:val="none" w:sz="0" w:space="0" w:color="auto"/>
                            <w:right w:val="none" w:sz="0" w:space="0" w:color="auto"/>
                          </w:divBdr>
                          <w:divsChild>
                            <w:div w:id="1111780498">
                              <w:marLeft w:val="0"/>
                              <w:marRight w:val="0"/>
                              <w:marTop w:val="0"/>
                              <w:marBottom w:val="0"/>
                              <w:divBdr>
                                <w:top w:val="none" w:sz="0" w:space="0" w:color="auto"/>
                                <w:left w:val="none" w:sz="0" w:space="0" w:color="auto"/>
                                <w:bottom w:val="none" w:sz="0" w:space="0" w:color="auto"/>
                                <w:right w:val="none" w:sz="0" w:space="0" w:color="auto"/>
                              </w:divBdr>
                              <w:divsChild>
                                <w:div w:id="545720906">
                                  <w:marLeft w:val="0"/>
                                  <w:marRight w:val="0"/>
                                  <w:marTop w:val="0"/>
                                  <w:marBottom w:val="0"/>
                                  <w:divBdr>
                                    <w:top w:val="none" w:sz="0" w:space="0" w:color="auto"/>
                                    <w:left w:val="none" w:sz="0" w:space="0" w:color="auto"/>
                                    <w:bottom w:val="none" w:sz="0" w:space="0" w:color="auto"/>
                                    <w:right w:val="none" w:sz="0" w:space="0" w:color="auto"/>
                                  </w:divBdr>
                                  <w:divsChild>
                                    <w:div w:id="1942715271">
                                      <w:marLeft w:val="0"/>
                                      <w:marRight w:val="0"/>
                                      <w:marTop w:val="0"/>
                                      <w:marBottom w:val="0"/>
                                      <w:divBdr>
                                        <w:top w:val="none" w:sz="0" w:space="0" w:color="auto"/>
                                        <w:left w:val="none" w:sz="0" w:space="0" w:color="auto"/>
                                        <w:bottom w:val="none" w:sz="0" w:space="0" w:color="auto"/>
                                        <w:right w:val="none" w:sz="0" w:space="0" w:color="auto"/>
                                      </w:divBdr>
                                      <w:divsChild>
                                        <w:div w:id="17054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3968">
          <w:marLeft w:val="0"/>
          <w:marRight w:val="0"/>
          <w:marTop w:val="0"/>
          <w:marBottom w:val="0"/>
          <w:divBdr>
            <w:top w:val="none" w:sz="0" w:space="0" w:color="auto"/>
            <w:left w:val="none" w:sz="0" w:space="0" w:color="auto"/>
            <w:bottom w:val="none" w:sz="0" w:space="0" w:color="auto"/>
            <w:right w:val="none" w:sz="0" w:space="0" w:color="auto"/>
          </w:divBdr>
          <w:divsChild>
            <w:div w:id="670571012">
              <w:marLeft w:val="0"/>
              <w:marRight w:val="0"/>
              <w:marTop w:val="0"/>
              <w:marBottom w:val="0"/>
              <w:divBdr>
                <w:top w:val="none" w:sz="0" w:space="0" w:color="auto"/>
                <w:left w:val="none" w:sz="0" w:space="0" w:color="auto"/>
                <w:bottom w:val="none" w:sz="0" w:space="0" w:color="auto"/>
                <w:right w:val="none" w:sz="0" w:space="0" w:color="auto"/>
              </w:divBdr>
              <w:divsChild>
                <w:div w:id="988512176">
                  <w:marLeft w:val="0"/>
                  <w:marRight w:val="0"/>
                  <w:marTop w:val="0"/>
                  <w:marBottom w:val="0"/>
                  <w:divBdr>
                    <w:top w:val="none" w:sz="0" w:space="0" w:color="auto"/>
                    <w:left w:val="none" w:sz="0" w:space="0" w:color="auto"/>
                    <w:bottom w:val="none" w:sz="0" w:space="0" w:color="auto"/>
                    <w:right w:val="none" w:sz="0" w:space="0" w:color="auto"/>
                  </w:divBdr>
                  <w:divsChild>
                    <w:div w:id="239676230">
                      <w:marLeft w:val="0"/>
                      <w:marRight w:val="0"/>
                      <w:marTop w:val="0"/>
                      <w:marBottom w:val="0"/>
                      <w:divBdr>
                        <w:top w:val="none" w:sz="0" w:space="0" w:color="auto"/>
                        <w:left w:val="none" w:sz="0" w:space="0" w:color="auto"/>
                        <w:bottom w:val="none" w:sz="0" w:space="0" w:color="auto"/>
                        <w:right w:val="none" w:sz="0" w:space="0" w:color="auto"/>
                      </w:divBdr>
                      <w:divsChild>
                        <w:div w:id="1321546726">
                          <w:marLeft w:val="0"/>
                          <w:marRight w:val="0"/>
                          <w:marTop w:val="0"/>
                          <w:marBottom w:val="0"/>
                          <w:divBdr>
                            <w:top w:val="none" w:sz="0" w:space="0" w:color="auto"/>
                            <w:left w:val="none" w:sz="0" w:space="0" w:color="auto"/>
                            <w:bottom w:val="none" w:sz="0" w:space="0" w:color="auto"/>
                            <w:right w:val="none" w:sz="0" w:space="0" w:color="auto"/>
                          </w:divBdr>
                          <w:divsChild>
                            <w:div w:id="433787814">
                              <w:marLeft w:val="0"/>
                              <w:marRight w:val="0"/>
                              <w:marTop w:val="0"/>
                              <w:marBottom w:val="0"/>
                              <w:divBdr>
                                <w:top w:val="none" w:sz="0" w:space="0" w:color="auto"/>
                                <w:left w:val="none" w:sz="0" w:space="0" w:color="auto"/>
                                <w:bottom w:val="none" w:sz="0" w:space="0" w:color="auto"/>
                                <w:right w:val="none" w:sz="0" w:space="0" w:color="auto"/>
                              </w:divBdr>
                              <w:divsChild>
                                <w:div w:id="574049239">
                                  <w:marLeft w:val="0"/>
                                  <w:marRight w:val="0"/>
                                  <w:marTop w:val="0"/>
                                  <w:marBottom w:val="0"/>
                                  <w:divBdr>
                                    <w:top w:val="none" w:sz="0" w:space="0" w:color="auto"/>
                                    <w:left w:val="none" w:sz="0" w:space="0" w:color="auto"/>
                                    <w:bottom w:val="none" w:sz="0" w:space="0" w:color="auto"/>
                                    <w:right w:val="none" w:sz="0" w:space="0" w:color="auto"/>
                                  </w:divBdr>
                                  <w:divsChild>
                                    <w:div w:id="17555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2092">
                          <w:marLeft w:val="0"/>
                          <w:marRight w:val="0"/>
                          <w:marTop w:val="0"/>
                          <w:marBottom w:val="0"/>
                          <w:divBdr>
                            <w:top w:val="none" w:sz="0" w:space="0" w:color="auto"/>
                            <w:left w:val="none" w:sz="0" w:space="0" w:color="auto"/>
                            <w:bottom w:val="none" w:sz="0" w:space="0" w:color="auto"/>
                            <w:right w:val="none" w:sz="0" w:space="0" w:color="auto"/>
                          </w:divBdr>
                          <w:divsChild>
                            <w:div w:id="1816681040">
                              <w:marLeft w:val="0"/>
                              <w:marRight w:val="0"/>
                              <w:marTop w:val="0"/>
                              <w:marBottom w:val="0"/>
                              <w:divBdr>
                                <w:top w:val="none" w:sz="0" w:space="0" w:color="auto"/>
                                <w:left w:val="none" w:sz="0" w:space="0" w:color="auto"/>
                                <w:bottom w:val="none" w:sz="0" w:space="0" w:color="auto"/>
                                <w:right w:val="none" w:sz="0" w:space="0" w:color="auto"/>
                              </w:divBdr>
                              <w:divsChild>
                                <w:div w:id="531960426">
                                  <w:marLeft w:val="0"/>
                                  <w:marRight w:val="0"/>
                                  <w:marTop w:val="0"/>
                                  <w:marBottom w:val="0"/>
                                  <w:divBdr>
                                    <w:top w:val="none" w:sz="0" w:space="0" w:color="auto"/>
                                    <w:left w:val="none" w:sz="0" w:space="0" w:color="auto"/>
                                    <w:bottom w:val="none" w:sz="0" w:space="0" w:color="auto"/>
                                    <w:right w:val="none" w:sz="0" w:space="0" w:color="auto"/>
                                  </w:divBdr>
                                  <w:divsChild>
                                    <w:div w:id="668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98274">
          <w:marLeft w:val="0"/>
          <w:marRight w:val="0"/>
          <w:marTop w:val="0"/>
          <w:marBottom w:val="0"/>
          <w:divBdr>
            <w:top w:val="none" w:sz="0" w:space="0" w:color="auto"/>
            <w:left w:val="none" w:sz="0" w:space="0" w:color="auto"/>
            <w:bottom w:val="none" w:sz="0" w:space="0" w:color="auto"/>
            <w:right w:val="none" w:sz="0" w:space="0" w:color="auto"/>
          </w:divBdr>
          <w:divsChild>
            <w:div w:id="1773427979">
              <w:marLeft w:val="0"/>
              <w:marRight w:val="0"/>
              <w:marTop w:val="0"/>
              <w:marBottom w:val="0"/>
              <w:divBdr>
                <w:top w:val="none" w:sz="0" w:space="0" w:color="auto"/>
                <w:left w:val="none" w:sz="0" w:space="0" w:color="auto"/>
                <w:bottom w:val="none" w:sz="0" w:space="0" w:color="auto"/>
                <w:right w:val="none" w:sz="0" w:space="0" w:color="auto"/>
              </w:divBdr>
              <w:divsChild>
                <w:div w:id="38675428">
                  <w:marLeft w:val="0"/>
                  <w:marRight w:val="0"/>
                  <w:marTop w:val="0"/>
                  <w:marBottom w:val="0"/>
                  <w:divBdr>
                    <w:top w:val="none" w:sz="0" w:space="0" w:color="auto"/>
                    <w:left w:val="none" w:sz="0" w:space="0" w:color="auto"/>
                    <w:bottom w:val="none" w:sz="0" w:space="0" w:color="auto"/>
                    <w:right w:val="none" w:sz="0" w:space="0" w:color="auto"/>
                  </w:divBdr>
                  <w:divsChild>
                    <w:div w:id="392780489">
                      <w:marLeft w:val="0"/>
                      <w:marRight w:val="0"/>
                      <w:marTop w:val="0"/>
                      <w:marBottom w:val="0"/>
                      <w:divBdr>
                        <w:top w:val="none" w:sz="0" w:space="0" w:color="auto"/>
                        <w:left w:val="none" w:sz="0" w:space="0" w:color="auto"/>
                        <w:bottom w:val="none" w:sz="0" w:space="0" w:color="auto"/>
                        <w:right w:val="none" w:sz="0" w:space="0" w:color="auto"/>
                      </w:divBdr>
                      <w:divsChild>
                        <w:div w:id="794175154">
                          <w:marLeft w:val="0"/>
                          <w:marRight w:val="0"/>
                          <w:marTop w:val="0"/>
                          <w:marBottom w:val="0"/>
                          <w:divBdr>
                            <w:top w:val="none" w:sz="0" w:space="0" w:color="auto"/>
                            <w:left w:val="none" w:sz="0" w:space="0" w:color="auto"/>
                            <w:bottom w:val="none" w:sz="0" w:space="0" w:color="auto"/>
                            <w:right w:val="none" w:sz="0" w:space="0" w:color="auto"/>
                          </w:divBdr>
                          <w:divsChild>
                            <w:div w:id="64881982">
                              <w:marLeft w:val="0"/>
                              <w:marRight w:val="0"/>
                              <w:marTop w:val="0"/>
                              <w:marBottom w:val="0"/>
                              <w:divBdr>
                                <w:top w:val="none" w:sz="0" w:space="0" w:color="auto"/>
                                <w:left w:val="none" w:sz="0" w:space="0" w:color="auto"/>
                                <w:bottom w:val="none" w:sz="0" w:space="0" w:color="auto"/>
                                <w:right w:val="none" w:sz="0" w:space="0" w:color="auto"/>
                              </w:divBdr>
                              <w:divsChild>
                                <w:div w:id="299923735">
                                  <w:marLeft w:val="0"/>
                                  <w:marRight w:val="0"/>
                                  <w:marTop w:val="0"/>
                                  <w:marBottom w:val="0"/>
                                  <w:divBdr>
                                    <w:top w:val="none" w:sz="0" w:space="0" w:color="auto"/>
                                    <w:left w:val="none" w:sz="0" w:space="0" w:color="auto"/>
                                    <w:bottom w:val="none" w:sz="0" w:space="0" w:color="auto"/>
                                    <w:right w:val="none" w:sz="0" w:space="0" w:color="auto"/>
                                  </w:divBdr>
                                  <w:divsChild>
                                    <w:div w:id="60835455">
                                      <w:marLeft w:val="0"/>
                                      <w:marRight w:val="0"/>
                                      <w:marTop w:val="0"/>
                                      <w:marBottom w:val="0"/>
                                      <w:divBdr>
                                        <w:top w:val="none" w:sz="0" w:space="0" w:color="auto"/>
                                        <w:left w:val="none" w:sz="0" w:space="0" w:color="auto"/>
                                        <w:bottom w:val="none" w:sz="0" w:space="0" w:color="auto"/>
                                        <w:right w:val="none" w:sz="0" w:space="0" w:color="auto"/>
                                      </w:divBdr>
                                      <w:divsChild>
                                        <w:div w:id="5824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947537">
          <w:marLeft w:val="0"/>
          <w:marRight w:val="0"/>
          <w:marTop w:val="0"/>
          <w:marBottom w:val="0"/>
          <w:divBdr>
            <w:top w:val="none" w:sz="0" w:space="0" w:color="auto"/>
            <w:left w:val="none" w:sz="0" w:space="0" w:color="auto"/>
            <w:bottom w:val="none" w:sz="0" w:space="0" w:color="auto"/>
            <w:right w:val="none" w:sz="0" w:space="0" w:color="auto"/>
          </w:divBdr>
          <w:divsChild>
            <w:div w:id="1784155134">
              <w:marLeft w:val="0"/>
              <w:marRight w:val="0"/>
              <w:marTop w:val="0"/>
              <w:marBottom w:val="0"/>
              <w:divBdr>
                <w:top w:val="none" w:sz="0" w:space="0" w:color="auto"/>
                <w:left w:val="none" w:sz="0" w:space="0" w:color="auto"/>
                <w:bottom w:val="none" w:sz="0" w:space="0" w:color="auto"/>
                <w:right w:val="none" w:sz="0" w:space="0" w:color="auto"/>
              </w:divBdr>
              <w:divsChild>
                <w:div w:id="1949435016">
                  <w:marLeft w:val="0"/>
                  <w:marRight w:val="0"/>
                  <w:marTop w:val="0"/>
                  <w:marBottom w:val="0"/>
                  <w:divBdr>
                    <w:top w:val="none" w:sz="0" w:space="0" w:color="auto"/>
                    <w:left w:val="none" w:sz="0" w:space="0" w:color="auto"/>
                    <w:bottom w:val="none" w:sz="0" w:space="0" w:color="auto"/>
                    <w:right w:val="none" w:sz="0" w:space="0" w:color="auto"/>
                  </w:divBdr>
                  <w:divsChild>
                    <w:div w:id="223830569">
                      <w:marLeft w:val="0"/>
                      <w:marRight w:val="0"/>
                      <w:marTop w:val="0"/>
                      <w:marBottom w:val="0"/>
                      <w:divBdr>
                        <w:top w:val="none" w:sz="0" w:space="0" w:color="auto"/>
                        <w:left w:val="none" w:sz="0" w:space="0" w:color="auto"/>
                        <w:bottom w:val="none" w:sz="0" w:space="0" w:color="auto"/>
                        <w:right w:val="none" w:sz="0" w:space="0" w:color="auto"/>
                      </w:divBdr>
                      <w:divsChild>
                        <w:div w:id="1471092921">
                          <w:marLeft w:val="0"/>
                          <w:marRight w:val="0"/>
                          <w:marTop w:val="0"/>
                          <w:marBottom w:val="0"/>
                          <w:divBdr>
                            <w:top w:val="none" w:sz="0" w:space="0" w:color="auto"/>
                            <w:left w:val="none" w:sz="0" w:space="0" w:color="auto"/>
                            <w:bottom w:val="none" w:sz="0" w:space="0" w:color="auto"/>
                            <w:right w:val="none" w:sz="0" w:space="0" w:color="auto"/>
                          </w:divBdr>
                          <w:divsChild>
                            <w:div w:id="515655831">
                              <w:marLeft w:val="0"/>
                              <w:marRight w:val="0"/>
                              <w:marTop w:val="0"/>
                              <w:marBottom w:val="0"/>
                              <w:divBdr>
                                <w:top w:val="none" w:sz="0" w:space="0" w:color="auto"/>
                                <w:left w:val="none" w:sz="0" w:space="0" w:color="auto"/>
                                <w:bottom w:val="none" w:sz="0" w:space="0" w:color="auto"/>
                                <w:right w:val="none" w:sz="0" w:space="0" w:color="auto"/>
                              </w:divBdr>
                              <w:divsChild>
                                <w:div w:id="189150676">
                                  <w:marLeft w:val="0"/>
                                  <w:marRight w:val="0"/>
                                  <w:marTop w:val="0"/>
                                  <w:marBottom w:val="0"/>
                                  <w:divBdr>
                                    <w:top w:val="none" w:sz="0" w:space="0" w:color="auto"/>
                                    <w:left w:val="none" w:sz="0" w:space="0" w:color="auto"/>
                                    <w:bottom w:val="none" w:sz="0" w:space="0" w:color="auto"/>
                                    <w:right w:val="none" w:sz="0" w:space="0" w:color="auto"/>
                                  </w:divBdr>
                                  <w:divsChild>
                                    <w:div w:id="1778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20034">
          <w:marLeft w:val="0"/>
          <w:marRight w:val="0"/>
          <w:marTop w:val="0"/>
          <w:marBottom w:val="0"/>
          <w:divBdr>
            <w:top w:val="none" w:sz="0" w:space="0" w:color="auto"/>
            <w:left w:val="none" w:sz="0" w:space="0" w:color="auto"/>
            <w:bottom w:val="none" w:sz="0" w:space="0" w:color="auto"/>
            <w:right w:val="none" w:sz="0" w:space="0" w:color="auto"/>
          </w:divBdr>
          <w:divsChild>
            <w:div w:id="384182383">
              <w:marLeft w:val="0"/>
              <w:marRight w:val="0"/>
              <w:marTop w:val="0"/>
              <w:marBottom w:val="0"/>
              <w:divBdr>
                <w:top w:val="none" w:sz="0" w:space="0" w:color="auto"/>
                <w:left w:val="none" w:sz="0" w:space="0" w:color="auto"/>
                <w:bottom w:val="none" w:sz="0" w:space="0" w:color="auto"/>
                <w:right w:val="none" w:sz="0" w:space="0" w:color="auto"/>
              </w:divBdr>
              <w:divsChild>
                <w:div w:id="1132480521">
                  <w:marLeft w:val="0"/>
                  <w:marRight w:val="0"/>
                  <w:marTop w:val="0"/>
                  <w:marBottom w:val="0"/>
                  <w:divBdr>
                    <w:top w:val="none" w:sz="0" w:space="0" w:color="auto"/>
                    <w:left w:val="none" w:sz="0" w:space="0" w:color="auto"/>
                    <w:bottom w:val="none" w:sz="0" w:space="0" w:color="auto"/>
                    <w:right w:val="none" w:sz="0" w:space="0" w:color="auto"/>
                  </w:divBdr>
                  <w:divsChild>
                    <w:div w:id="2089812934">
                      <w:marLeft w:val="0"/>
                      <w:marRight w:val="0"/>
                      <w:marTop w:val="0"/>
                      <w:marBottom w:val="0"/>
                      <w:divBdr>
                        <w:top w:val="none" w:sz="0" w:space="0" w:color="auto"/>
                        <w:left w:val="none" w:sz="0" w:space="0" w:color="auto"/>
                        <w:bottom w:val="none" w:sz="0" w:space="0" w:color="auto"/>
                        <w:right w:val="none" w:sz="0" w:space="0" w:color="auto"/>
                      </w:divBdr>
                      <w:divsChild>
                        <w:div w:id="6058395">
                          <w:marLeft w:val="0"/>
                          <w:marRight w:val="0"/>
                          <w:marTop w:val="0"/>
                          <w:marBottom w:val="0"/>
                          <w:divBdr>
                            <w:top w:val="none" w:sz="0" w:space="0" w:color="auto"/>
                            <w:left w:val="none" w:sz="0" w:space="0" w:color="auto"/>
                            <w:bottom w:val="none" w:sz="0" w:space="0" w:color="auto"/>
                            <w:right w:val="none" w:sz="0" w:space="0" w:color="auto"/>
                          </w:divBdr>
                          <w:divsChild>
                            <w:div w:id="1754549183">
                              <w:marLeft w:val="0"/>
                              <w:marRight w:val="0"/>
                              <w:marTop w:val="0"/>
                              <w:marBottom w:val="0"/>
                              <w:divBdr>
                                <w:top w:val="none" w:sz="0" w:space="0" w:color="auto"/>
                                <w:left w:val="none" w:sz="0" w:space="0" w:color="auto"/>
                                <w:bottom w:val="none" w:sz="0" w:space="0" w:color="auto"/>
                                <w:right w:val="none" w:sz="0" w:space="0" w:color="auto"/>
                              </w:divBdr>
                              <w:divsChild>
                                <w:div w:id="6756026">
                                  <w:marLeft w:val="0"/>
                                  <w:marRight w:val="0"/>
                                  <w:marTop w:val="0"/>
                                  <w:marBottom w:val="0"/>
                                  <w:divBdr>
                                    <w:top w:val="none" w:sz="0" w:space="0" w:color="auto"/>
                                    <w:left w:val="none" w:sz="0" w:space="0" w:color="auto"/>
                                    <w:bottom w:val="none" w:sz="0" w:space="0" w:color="auto"/>
                                    <w:right w:val="none" w:sz="0" w:space="0" w:color="auto"/>
                                  </w:divBdr>
                                  <w:divsChild>
                                    <w:div w:id="1013995963">
                                      <w:marLeft w:val="0"/>
                                      <w:marRight w:val="0"/>
                                      <w:marTop w:val="0"/>
                                      <w:marBottom w:val="0"/>
                                      <w:divBdr>
                                        <w:top w:val="none" w:sz="0" w:space="0" w:color="auto"/>
                                        <w:left w:val="none" w:sz="0" w:space="0" w:color="auto"/>
                                        <w:bottom w:val="none" w:sz="0" w:space="0" w:color="auto"/>
                                        <w:right w:val="none" w:sz="0" w:space="0" w:color="auto"/>
                                      </w:divBdr>
                                      <w:divsChild>
                                        <w:div w:id="1255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37686">
          <w:marLeft w:val="0"/>
          <w:marRight w:val="0"/>
          <w:marTop w:val="0"/>
          <w:marBottom w:val="0"/>
          <w:divBdr>
            <w:top w:val="none" w:sz="0" w:space="0" w:color="auto"/>
            <w:left w:val="none" w:sz="0" w:space="0" w:color="auto"/>
            <w:bottom w:val="none" w:sz="0" w:space="0" w:color="auto"/>
            <w:right w:val="none" w:sz="0" w:space="0" w:color="auto"/>
          </w:divBdr>
          <w:divsChild>
            <w:div w:id="1643923073">
              <w:marLeft w:val="0"/>
              <w:marRight w:val="0"/>
              <w:marTop w:val="0"/>
              <w:marBottom w:val="0"/>
              <w:divBdr>
                <w:top w:val="none" w:sz="0" w:space="0" w:color="auto"/>
                <w:left w:val="none" w:sz="0" w:space="0" w:color="auto"/>
                <w:bottom w:val="none" w:sz="0" w:space="0" w:color="auto"/>
                <w:right w:val="none" w:sz="0" w:space="0" w:color="auto"/>
              </w:divBdr>
              <w:divsChild>
                <w:div w:id="1107851545">
                  <w:marLeft w:val="0"/>
                  <w:marRight w:val="0"/>
                  <w:marTop w:val="0"/>
                  <w:marBottom w:val="0"/>
                  <w:divBdr>
                    <w:top w:val="none" w:sz="0" w:space="0" w:color="auto"/>
                    <w:left w:val="none" w:sz="0" w:space="0" w:color="auto"/>
                    <w:bottom w:val="none" w:sz="0" w:space="0" w:color="auto"/>
                    <w:right w:val="none" w:sz="0" w:space="0" w:color="auto"/>
                  </w:divBdr>
                  <w:divsChild>
                    <w:div w:id="277690223">
                      <w:marLeft w:val="0"/>
                      <w:marRight w:val="0"/>
                      <w:marTop w:val="0"/>
                      <w:marBottom w:val="0"/>
                      <w:divBdr>
                        <w:top w:val="none" w:sz="0" w:space="0" w:color="auto"/>
                        <w:left w:val="none" w:sz="0" w:space="0" w:color="auto"/>
                        <w:bottom w:val="none" w:sz="0" w:space="0" w:color="auto"/>
                        <w:right w:val="none" w:sz="0" w:space="0" w:color="auto"/>
                      </w:divBdr>
                      <w:divsChild>
                        <w:div w:id="2043092864">
                          <w:marLeft w:val="0"/>
                          <w:marRight w:val="0"/>
                          <w:marTop w:val="0"/>
                          <w:marBottom w:val="0"/>
                          <w:divBdr>
                            <w:top w:val="none" w:sz="0" w:space="0" w:color="auto"/>
                            <w:left w:val="none" w:sz="0" w:space="0" w:color="auto"/>
                            <w:bottom w:val="none" w:sz="0" w:space="0" w:color="auto"/>
                            <w:right w:val="none" w:sz="0" w:space="0" w:color="auto"/>
                          </w:divBdr>
                          <w:divsChild>
                            <w:div w:id="114106410">
                              <w:marLeft w:val="0"/>
                              <w:marRight w:val="0"/>
                              <w:marTop w:val="0"/>
                              <w:marBottom w:val="0"/>
                              <w:divBdr>
                                <w:top w:val="none" w:sz="0" w:space="0" w:color="auto"/>
                                <w:left w:val="none" w:sz="0" w:space="0" w:color="auto"/>
                                <w:bottom w:val="none" w:sz="0" w:space="0" w:color="auto"/>
                                <w:right w:val="none" w:sz="0" w:space="0" w:color="auto"/>
                              </w:divBdr>
                              <w:divsChild>
                                <w:div w:id="1825774230">
                                  <w:marLeft w:val="0"/>
                                  <w:marRight w:val="0"/>
                                  <w:marTop w:val="0"/>
                                  <w:marBottom w:val="0"/>
                                  <w:divBdr>
                                    <w:top w:val="none" w:sz="0" w:space="0" w:color="auto"/>
                                    <w:left w:val="none" w:sz="0" w:space="0" w:color="auto"/>
                                    <w:bottom w:val="none" w:sz="0" w:space="0" w:color="auto"/>
                                    <w:right w:val="none" w:sz="0" w:space="0" w:color="auto"/>
                                  </w:divBdr>
                                  <w:divsChild>
                                    <w:div w:id="741441104">
                                      <w:marLeft w:val="0"/>
                                      <w:marRight w:val="0"/>
                                      <w:marTop w:val="0"/>
                                      <w:marBottom w:val="0"/>
                                      <w:divBdr>
                                        <w:top w:val="none" w:sz="0" w:space="0" w:color="auto"/>
                                        <w:left w:val="none" w:sz="0" w:space="0" w:color="auto"/>
                                        <w:bottom w:val="none" w:sz="0" w:space="0" w:color="auto"/>
                                        <w:right w:val="none" w:sz="0" w:space="0" w:color="auto"/>
                                      </w:divBdr>
                                      <w:divsChild>
                                        <w:div w:id="1549760801">
                                          <w:marLeft w:val="0"/>
                                          <w:marRight w:val="0"/>
                                          <w:marTop w:val="0"/>
                                          <w:marBottom w:val="0"/>
                                          <w:divBdr>
                                            <w:top w:val="none" w:sz="0" w:space="0" w:color="auto"/>
                                            <w:left w:val="none" w:sz="0" w:space="0" w:color="auto"/>
                                            <w:bottom w:val="none" w:sz="0" w:space="0" w:color="auto"/>
                                            <w:right w:val="none" w:sz="0" w:space="0" w:color="auto"/>
                                          </w:divBdr>
                                          <w:divsChild>
                                            <w:div w:id="761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154497">
      <w:bodyDiv w:val="1"/>
      <w:marLeft w:val="0"/>
      <w:marRight w:val="0"/>
      <w:marTop w:val="0"/>
      <w:marBottom w:val="0"/>
      <w:divBdr>
        <w:top w:val="none" w:sz="0" w:space="0" w:color="auto"/>
        <w:left w:val="none" w:sz="0" w:space="0" w:color="auto"/>
        <w:bottom w:val="none" w:sz="0" w:space="0" w:color="auto"/>
        <w:right w:val="none" w:sz="0" w:space="0" w:color="auto"/>
      </w:divBdr>
      <w:divsChild>
        <w:div w:id="194084329">
          <w:marLeft w:val="0"/>
          <w:marRight w:val="0"/>
          <w:marTop w:val="0"/>
          <w:marBottom w:val="0"/>
          <w:divBdr>
            <w:top w:val="none" w:sz="0" w:space="0" w:color="auto"/>
            <w:left w:val="none" w:sz="0" w:space="0" w:color="auto"/>
            <w:bottom w:val="none" w:sz="0" w:space="0" w:color="auto"/>
            <w:right w:val="none" w:sz="0" w:space="0" w:color="auto"/>
          </w:divBdr>
          <w:divsChild>
            <w:div w:id="1397821495">
              <w:marLeft w:val="0"/>
              <w:marRight w:val="0"/>
              <w:marTop w:val="0"/>
              <w:marBottom w:val="0"/>
              <w:divBdr>
                <w:top w:val="none" w:sz="0" w:space="0" w:color="auto"/>
                <w:left w:val="none" w:sz="0" w:space="0" w:color="auto"/>
                <w:bottom w:val="none" w:sz="0" w:space="0" w:color="auto"/>
                <w:right w:val="none" w:sz="0" w:space="0" w:color="auto"/>
              </w:divBdr>
              <w:divsChild>
                <w:div w:id="814957108">
                  <w:marLeft w:val="0"/>
                  <w:marRight w:val="0"/>
                  <w:marTop w:val="0"/>
                  <w:marBottom w:val="0"/>
                  <w:divBdr>
                    <w:top w:val="none" w:sz="0" w:space="0" w:color="auto"/>
                    <w:left w:val="none" w:sz="0" w:space="0" w:color="auto"/>
                    <w:bottom w:val="none" w:sz="0" w:space="0" w:color="auto"/>
                    <w:right w:val="none" w:sz="0" w:space="0" w:color="auto"/>
                  </w:divBdr>
                  <w:divsChild>
                    <w:div w:id="920990721">
                      <w:marLeft w:val="0"/>
                      <w:marRight w:val="0"/>
                      <w:marTop w:val="0"/>
                      <w:marBottom w:val="0"/>
                      <w:divBdr>
                        <w:top w:val="none" w:sz="0" w:space="0" w:color="auto"/>
                        <w:left w:val="none" w:sz="0" w:space="0" w:color="auto"/>
                        <w:bottom w:val="none" w:sz="0" w:space="0" w:color="auto"/>
                        <w:right w:val="none" w:sz="0" w:space="0" w:color="auto"/>
                      </w:divBdr>
                      <w:divsChild>
                        <w:div w:id="1358190072">
                          <w:marLeft w:val="0"/>
                          <w:marRight w:val="0"/>
                          <w:marTop w:val="0"/>
                          <w:marBottom w:val="0"/>
                          <w:divBdr>
                            <w:top w:val="none" w:sz="0" w:space="0" w:color="auto"/>
                            <w:left w:val="none" w:sz="0" w:space="0" w:color="auto"/>
                            <w:bottom w:val="none" w:sz="0" w:space="0" w:color="auto"/>
                            <w:right w:val="none" w:sz="0" w:space="0" w:color="auto"/>
                          </w:divBdr>
                          <w:divsChild>
                            <w:div w:id="629242310">
                              <w:marLeft w:val="0"/>
                              <w:marRight w:val="0"/>
                              <w:marTop w:val="0"/>
                              <w:marBottom w:val="0"/>
                              <w:divBdr>
                                <w:top w:val="none" w:sz="0" w:space="0" w:color="auto"/>
                                <w:left w:val="none" w:sz="0" w:space="0" w:color="auto"/>
                                <w:bottom w:val="none" w:sz="0" w:space="0" w:color="auto"/>
                                <w:right w:val="none" w:sz="0" w:space="0" w:color="auto"/>
                              </w:divBdr>
                              <w:divsChild>
                                <w:div w:id="1118136285">
                                  <w:marLeft w:val="0"/>
                                  <w:marRight w:val="0"/>
                                  <w:marTop w:val="0"/>
                                  <w:marBottom w:val="0"/>
                                  <w:divBdr>
                                    <w:top w:val="none" w:sz="0" w:space="0" w:color="auto"/>
                                    <w:left w:val="none" w:sz="0" w:space="0" w:color="auto"/>
                                    <w:bottom w:val="none" w:sz="0" w:space="0" w:color="auto"/>
                                    <w:right w:val="none" w:sz="0" w:space="0" w:color="auto"/>
                                  </w:divBdr>
                                  <w:divsChild>
                                    <w:div w:id="749502361">
                                      <w:marLeft w:val="0"/>
                                      <w:marRight w:val="0"/>
                                      <w:marTop w:val="0"/>
                                      <w:marBottom w:val="0"/>
                                      <w:divBdr>
                                        <w:top w:val="none" w:sz="0" w:space="0" w:color="auto"/>
                                        <w:left w:val="none" w:sz="0" w:space="0" w:color="auto"/>
                                        <w:bottom w:val="none" w:sz="0" w:space="0" w:color="auto"/>
                                        <w:right w:val="none" w:sz="0" w:space="0" w:color="auto"/>
                                      </w:divBdr>
                                      <w:divsChild>
                                        <w:div w:id="1344354386">
                                          <w:marLeft w:val="0"/>
                                          <w:marRight w:val="0"/>
                                          <w:marTop w:val="0"/>
                                          <w:marBottom w:val="0"/>
                                          <w:divBdr>
                                            <w:top w:val="none" w:sz="0" w:space="0" w:color="auto"/>
                                            <w:left w:val="none" w:sz="0" w:space="0" w:color="auto"/>
                                            <w:bottom w:val="none" w:sz="0" w:space="0" w:color="auto"/>
                                            <w:right w:val="none" w:sz="0" w:space="0" w:color="auto"/>
                                          </w:divBdr>
                                          <w:divsChild>
                                            <w:div w:id="8348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85903">
          <w:marLeft w:val="0"/>
          <w:marRight w:val="0"/>
          <w:marTop w:val="0"/>
          <w:marBottom w:val="0"/>
          <w:divBdr>
            <w:top w:val="none" w:sz="0" w:space="0" w:color="auto"/>
            <w:left w:val="none" w:sz="0" w:space="0" w:color="auto"/>
            <w:bottom w:val="none" w:sz="0" w:space="0" w:color="auto"/>
            <w:right w:val="none" w:sz="0" w:space="0" w:color="auto"/>
          </w:divBdr>
          <w:divsChild>
            <w:div w:id="1983657913">
              <w:marLeft w:val="0"/>
              <w:marRight w:val="0"/>
              <w:marTop w:val="0"/>
              <w:marBottom w:val="0"/>
              <w:divBdr>
                <w:top w:val="none" w:sz="0" w:space="0" w:color="auto"/>
                <w:left w:val="none" w:sz="0" w:space="0" w:color="auto"/>
                <w:bottom w:val="none" w:sz="0" w:space="0" w:color="auto"/>
                <w:right w:val="none" w:sz="0" w:space="0" w:color="auto"/>
              </w:divBdr>
              <w:divsChild>
                <w:div w:id="1564874563">
                  <w:marLeft w:val="0"/>
                  <w:marRight w:val="0"/>
                  <w:marTop w:val="0"/>
                  <w:marBottom w:val="0"/>
                  <w:divBdr>
                    <w:top w:val="none" w:sz="0" w:space="0" w:color="auto"/>
                    <w:left w:val="none" w:sz="0" w:space="0" w:color="auto"/>
                    <w:bottom w:val="none" w:sz="0" w:space="0" w:color="auto"/>
                    <w:right w:val="none" w:sz="0" w:space="0" w:color="auto"/>
                  </w:divBdr>
                  <w:divsChild>
                    <w:div w:id="1869100592">
                      <w:marLeft w:val="0"/>
                      <w:marRight w:val="0"/>
                      <w:marTop w:val="0"/>
                      <w:marBottom w:val="0"/>
                      <w:divBdr>
                        <w:top w:val="none" w:sz="0" w:space="0" w:color="auto"/>
                        <w:left w:val="none" w:sz="0" w:space="0" w:color="auto"/>
                        <w:bottom w:val="none" w:sz="0" w:space="0" w:color="auto"/>
                        <w:right w:val="none" w:sz="0" w:space="0" w:color="auto"/>
                      </w:divBdr>
                      <w:divsChild>
                        <w:div w:id="1256784862">
                          <w:marLeft w:val="0"/>
                          <w:marRight w:val="0"/>
                          <w:marTop w:val="0"/>
                          <w:marBottom w:val="0"/>
                          <w:divBdr>
                            <w:top w:val="none" w:sz="0" w:space="0" w:color="auto"/>
                            <w:left w:val="none" w:sz="0" w:space="0" w:color="auto"/>
                            <w:bottom w:val="none" w:sz="0" w:space="0" w:color="auto"/>
                            <w:right w:val="none" w:sz="0" w:space="0" w:color="auto"/>
                          </w:divBdr>
                          <w:divsChild>
                            <w:div w:id="1530332279">
                              <w:marLeft w:val="0"/>
                              <w:marRight w:val="0"/>
                              <w:marTop w:val="0"/>
                              <w:marBottom w:val="0"/>
                              <w:divBdr>
                                <w:top w:val="none" w:sz="0" w:space="0" w:color="auto"/>
                                <w:left w:val="none" w:sz="0" w:space="0" w:color="auto"/>
                                <w:bottom w:val="none" w:sz="0" w:space="0" w:color="auto"/>
                                <w:right w:val="none" w:sz="0" w:space="0" w:color="auto"/>
                              </w:divBdr>
                              <w:divsChild>
                                <w:div w:id="1353342615">
                                  <w:marLeft w:val="0"/>
                                  <w:marRight w:val="0"/>
                                  <w:marTop w:val="0"/>
                                  <w:marBottom w:val="0"/>
                                  <w:divBdr>
                                    <w:top w:val="none" w:sz="0" w:space="0" w:color="auto"/>
                                    <w:left w:val="none" w:sz="0" w:space="0" w:color="auto"/>
                                    <w:bottom w:val="none" w:sz="0" w:space="0" w:color="auto"/>
                                    <w:right w:val="none" w:sz="0" w:space="0" w:color="auto"/>
                                  </w:divBdr>
                                  <w:divsChild>
                                    <w:div w:id="1514953967">
                                      <w:marLeft w:val="0"/>
                                      <w:marRight w:val="0"/>
                                      <w:marTop w:val="0"/>
                                      <w:marBottom w:val="0"/>
                                      <w:divBdr>
                                        <w:top w:val="none" w:sz="0" w:space="0" w:color="auto"/>
                                        <w:left w:val="none" w:sz="0" w:space="0" w:color="auto"/>
                                        <w:bottom w:val="none" w:sz="0" w:space="0" w:color="auto"/>
                                        <w:right w:val="none" w:sz="0" w:space="0" w:color="auto"/>
                                      </w:divBdr>
                                      <w:divsChild>
                                        <w:div w:id="23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9907">
          <w:marLeft w:val="0"/>
          <w:marRight w:val="0"/>
          <w:marTop w:val="0"/>
          <w:marBottom w:val="0"/>
          <w:divBdr>
            <w:top w:val="none" w:sz="0" w:space="0" w:color="auto"/>
            <w:left w:val="none" w:sz="0" w:space="0" w:color="auto"/>
            <w:bottom w:val="none" w:sz="0" w:space="0" w:color="auto"/>
            <w:right w:val="none" w:sz="0" w:space="0" w:color="auto"/>
          </w:divBdr>
          <w:divsChild>
            <w:div w:id="132598849">
              <w:marLeft w:val="0"/>
              <w:marRight w:val="0"/>
              <w:marTop w:val="0"/>
              <w:marBottom w:val="0"/>
              <w:divBdr>
                <w:top w:val="none" w:sz="0" w:space="0" w:color="auto"/>
                <w:left w:val="none" w:sz="0" w:space="0" w:color="auto"/>
                <w:bottom w:val="none" w:sz="0" w:space="0" w:color="auto"/>
                <w:right w:val="none" w:sz="0" w:space="0" w:color="auto"/>
              </w:divBdr>
              <w:divsChild>
                <w:div w:id="1969822118">
                  <w:marLeft w:val="0"/>
                  <w:marRight w:val="0"/>
                  <w:marTop w:val="0"/>
                  <w:marBottom w:val="0"/>
                  <w:divBdr>
                    <w:top w:val="none" w:sz="0" w:space="0" w:color="auto"/>
                    <w:left w:val="none" w:sz="0" w:space="0" w:color="auto"/>
                    <w:bottom w:val="none" w:sz="0" w:space="0" w:color="auto"/>
                    <w:right w:val="none" w:sz="0" w:space="0" w:color="auto"/>
                  </w:divBdr>
                  <w:divsChild>
                    <w:div w:id="84885768">
                      <w:marLeft w:val="0"/>
                      <w:marRight w:val="0"/>
                      <w:marTop w:val="0"/>
                      <w:marBottom w:val="0"/>
                      <w:divBdr>
                        <w:top w:val="none" w:sz="0" w:space="0" w:color="auto"/>
                        <w:left w:val="none" w:sz="0" w:space="0" w:color="auto"/>
                        <w:bottom w:val="none" w:sz="0" w:space="0" w:color="auto"/>
                        <w:right w:val="none" w:sz="0" w:space="0" w:color="auto"/>
                      </w:divBdr>
                      <w:divsChild>
                        <w:div w:id="1220826081">
                          <w:marLeft w:val="0"/>
                          <w:marRight w:val="0"/>
                          <w:marTop w:val="0"/>
                          <w:marBottom w:val="0"/>
                          <w:divBdr>
                            <w:top w:val="none" w:sz="0" w:space="0" w:color="auto"/>
                            <w:left w:val="none" w:sz="0" w:space="0" w:color="auto"/>
                            <w:bottom w:val="none" w:sz="0" w:space="0" w:color="auto"/>
                            <w:right w:val="none" w:sz="0" w:space="0" w:color="auto"/>
                          </w:divBdr>
                          <w:divsChild>
                            <w:div w:id="1071930563">
                              <w:marLeft w:val="0"/>
                              <w:marRight w:val="0"/>
                              <w:marTop w:val="0"/>
                              <w:marBottom w:val="0"/>
                              <w:divBdr>
                                <w:top w:val="none" w:sz="0" w:space="0" w:color="auto"/>
                                <w:left w:val="none" w:sz="0" w:space="0" w:color="auto"/>
                                <w:bottom w:val="none" w:sz="0" w:space="0" w:color="auto"/>
                                <w:right w:val="none" w:sz="0" w:space="0" w:color="auto"/>
                              </w:divBdr>
                              <w:divsChild>
                                <w:div w:id="471600461">
                                  <w:marLeft w:val="0"/>
                                  <w:marRight w:val="0"/>
                                  <w:marTop w:val="0"/>
                                  <w:marBottom w:val="0"/>
                                  <w:divBdr>
                                    <w:top w:val="none" w:sz="0" w:space="0" w:color="auto"/>
                                    <w:left w:val="none" w:sz="0" w:space="0" w:color="auto"/>
                                    <w:bottom w:val="none" w:sz="0" w:space="0" w:color="auto"/>
                                    <w:right w:val="none" w:sz="0" w:space="0" w:color="auto"/>
                                  </w:divBdr>
                                  <w:divsChild>
                                    <w:div w:id="785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0639">
          <w:marLeft w:val="0"/>
          <w:marRight w:val="0"/>
          <w:marTop w:val="0"/>
          <w:marBottom w:val="0"/>
          <w:divBdr>
            <w:top w:val="none" w:sz="0" w:space="0" w:color="auto"/>
            <w:left w:val="none" w:sz="0" w:space="0" w:color="auto"/>
            <w:bottom w:val="none" w:sz="0" w:space="0" w:color="auto"/>
            <w:right w:val="none" w:sz="0" w:space="0" w:color="auto"/>
          </w:divBdr>
          <w:divsChild>
            <w:div w:id="2009863533">
              <w:marLeft w:val="0"/>
              <w:marRight w:val="0"/>
              <w:marTop w:val="0"/>
              <w:marBottom w:val="0"/>
              <w:divBdr>
                <w:top w:val="none" w:sz="0" w:space="0" w:color="auto"/>
                <w:left w:val="none" w:sz="0" w:space="0" w:color="auto"/>
                <w:bottom w:val="none" w:sz="0" w:space="0" w:color="auto"/>
                <w:right w:val="none" w:sz="0" w:space="0" w:color="auto"/>
              </w:divBdr>
              <w:divsChild>
                <w:div w:id="1095639072">
                  <w:marLeft w:val="0"/>
                  <w:marRight w:val="0"/>
                  <w:marTop w:val="0"/>
                  <w:marBottom w:val="0"/>
                  <w:divBdr>
                    <w:top w:val="none" w:sz="0" w:space="0" w:color="auto"/>
                    <w:left w:val="none" w:sz="0" w:space="0" w:color="auto"/>
                    <w:bottom w:val="none" w:sz="0" w:space="0" w:color="auto"/>
                    <w:right w:val="none" w:sz="0" w:space="0" w:color="auto"/>
                  </w:divBdr>
                  <w:divsChild>
                    <w:div w:id="1182746604">
                      <w:marLeft w:val="0"/>
                      <w:marRight w:val="0"/>
                      <w:marTop w:val="0"/>
                      <w:marBottom w:val="0"/>
                      <w:divBdr>
                        <w:top w:val="none" w:sz="0" w:space="0" w:color="auto"/>
                        <w:left w:val="none" w:sz="0" w:space="0" w:color="auto"/>
                        <w:bottom w:val="none" w:sz="0" w:space="0" w:color="auto"/>
                        <w:right w:val="none" w:sz="0" w:space="0" w:color="auto"/>
                      </w:divBdr>
                      <w:divsChild>
                        <w:div w:id="269364185">
                          <w:marLeft w:val="0"/>
                          <w:marRight w:val="0"/>
                          <w:marTop w:val="0"/>
                          <w:marBottom w:val="0"/>
                          <w:divBdr>
                            <w:top w:val="none" w:sz="0" w:space="0" w:color="auto"/>
                            <w:left w:val="none" w:sz="0" w:space="0" w:color="auto"/>
                            <w:bottom w:val="none" w:sz="0" w:space="0" w:color="auto"/>
                            <w:right w:val="none" w:sz="0" w:space="0" w:color="auto"/>
                          </w:divBdr>
                          <w:divsChild>
                            <w:div w:id="2084716912">
                              <w:marLeft w:val="0"/>
                              <w:marRight w:val="0"/>
                              <w:marTop w:val="0"/>
                              <w:marBottom w:val="0"/>
                              <w:divBdr>
                                <w:top w:val="none" w:sz="0" w:space="0" w:color="auto"/>
                                <w:left w:val="none" w:sz="0" w:space="0" w:color="auto"/>
                                <w:bottom w:val="none" w:sz="0" w:space="0" w:color="auto"/>
                                <w:right w:val="none" w:sz="0" w:space="0" w:color="auto"/>
                              </w:divBdr>
                              <w:divsChild>
                                <w:div w:id="143475666">
                                  <w:marLeft w:val="0"/>
                                  <w:marRight w:val="0"/>
                                  <w:marTop w:val="0"/>
                                  <w:marBottom w:val="0"/>
                                  <w:divBdr>
                                    <w:top w:val="none" w:sz="0" w:space="0" w:color="auto"/>
                                    <w:left w:val="none" w:sz="0" w:space="0" w:color="auto"/>
                                    <w:bottom w:val="none" w:sz="0" w:space="0" w:color="auto"/>
                                    <w:right w:val="none" w:sz="0" w:space="0" w:color="auto"/>
                                  </w:divBdr>
                                  <w:divsChild>
                                    <w:div w:id="1582830266">
                                      <w:marLeft w:val="0"/>
                                      <w:marRight w:val="0"/>
                                      <w:marTop w:val="0"/>
                                      <w:marBottom w:val="0"/>
                                      <w:divBdr>
                                        <w:top w:val="none" w:sz="0" w:space="0" w:color="auto"/>
                                        <w:left w:val="none" w:sz="0" w:space="0" w:color="auto"/>
                                        <w:bottom w:val="none" w:sz="0" w:space="0" w:color="auto"/>
                                        <w:right w:val="none" w:sz="0" w:space="0" w:color="auto"/>
                                      </w:divBdr>
                                      <w:divsChild>
                                        <w:div w:id="1828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55873">
          <w:marLeft w:val="0"/>
          <w:marRight w:val="0"/>
          <w:marTop w:val="0"/>
          <w:marBottom w:val="0"/>
          <w:divBdr>
            <w:top w:val="none" w:sz="0" w:space="0" w:color="auto"/>
            <w:left w:val="none" w:sz="0" w:space="0" w:color="auto"/>
            <w:bottom w:val="none" w:sz="0" w:space="0" w:color="auto"/>
            <w:right w:val="none" w:sz="0" w:space="0" w:color="auto"/>
          </w:divBdr>
          <w:divsChild>
            <w:div w:id="365714275">
              <w:marLeft w:val="0"/>
              <w:marRight w:val="0"/>
              <w:marTop w:val="0"/>
              <w:marBottom w:val="0"/>
              <w:divBdr>
                <w:top w:val="none" w:sz="0" w:space="0" w:color="auto"/>
                <w:left w:val="none" w:sz="0" w:space="0" w:color="auto"/>
                <w:bottom w:val="none" w:sz="0" w:space="0" w:color="auto"/>
                <w:right w:val="none" w:sz="0" w:space="0" w:color="auto"/>
              </w:divBdr>
              <w:divsChild>
                <w:div w:id="505902816">
                  <w:marLeft w:val="0"/>
                  <w:marRight w:val="0"/>
                  <w:marTop w:val="0"/>
                  <w:marBottom w:val="0"/>
                  <w:divBdr>
                    <w:top w:val="none" w:sz="0" w:space="0" w:color="auto"/>
                    <w:left w:val="none" w:sz="0" w:space="0" w:color="auto"/>
                    <w:bottom w:val="none" w:sz="0" w:space="0" w:color="auto"/>
                    <w:right w:val="none" w:sz="0" w:space="0" w:color="auto"/>
                  </w:divBdr>
                  <w:divsChild>
                    <w:div w:id="1146317892">
                      <w:marLeft w:val="0"/>
                      <w:marRight w:val="0"/>
                      <w:marTop w:val="0"/>
                      <w:marBottom w:val="0"/>
                      <w:divBdr>
                        <w:top w:val="none" w:sz="0" w:space="0" w:color="auto"/>
                        <w:left w:val="none" w:sz="0" w:space="0" w:color="auto"/>
                        <w:bottom w:val="none" w:sz="0" w:space="0" w:color="auto"/>
                        <w:right w:val="none" w:sz="0" w:space="0" w:color="auto"/>
                      </w:divBdr>
                      <w:divsChild>
                        <w:div w:id="1547334220">
                          <w:marLeft w:val="0"/>
                          <w:marRight w:val="0"/>
                          <w:marTop w:val="0"/>
                          <w:marBottom w:val="0"/>
                          <w:divBdr>
                            <w:top w:val="none" w:sz="0" w:space="0" w:color="auto"/>
                            <w:left w:val="none" w:sz="0" w:space="0" w:color="auto"/>
                            <w:bottom w:val="none" w:sz="0" w:space="0" w:color="auto"/>
                            <w:right w:val="none" w:sz="0" w:space="0" w:color="auto"/>
                          </w:divBdr>
                          <w:divsChild>
                            <w:div w:id="259223986">
                              <w:marLeft w:val="0"/>
                              <w:marRight w:val="0"/>
                              <w:marTop w:val="0"/>
                              <w:marBottom w:val="0"/>
                              <w:divBdr>
                                <w:top w:val="none" w:sz="0" w:space="0" w:color="auto"/>
                                <w:left w:val="none" w:sz="0" w:space="0" w:color="auto"/>
                                <w:bottom w:val="none" w:sz="0" w:space="0" w:color="auto"/>
                                <w:right w:val="none" w:sz="0" w:space="0" w:color="auto"/>
                              </w:divBdr>
                              <w:divsChild>
                                <w:div w:id="1473019002">
                                  <w:marLeft w:val="0"/>
                                  <w:marRight w:val="0"/>
                                  <w:marTop w:val="0"/>
                                  <w:marBottom w:val="0"/>
                                  <w:divBdr>
                                    <w:top w:val="none" w:sz="0" w:space="0" w:color="auto"/>
                                    <w:left w:val="none" w:sz="0" w:space="0" w:color="auto"/>
                                    <w:bottom w:val="none" w:sz="0" w:space="0" w:color="auto"/>
                                    <w:right w:val="none" w:sz="0" w:space="0" w:color="auto"/>
                                  </w:divBdr>
                                  <w:divsChild>
                                    <w:div w:id="992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656">
                          <w:marLeft w:val="0"/>
                          <w:marRight w:val="0"/>
                          <w:marTop w:val="0"/>
                          <w:marBottom w:val="0"/>
                          <w:divBdr>
                            <w:top w:val="none" w:sz="0" w:space="0" w:color="auto"/>
                            <w:left w:val="none" w:sz="0" w:space="0" w:color="auto"/>
                            <w:bottom w:val="none" w:sz="0" w:space="0" w:color="auto"/>
                            <w:right w:val="none" w:sz="0" w:space="0" w:color="auto"/>
                          </w:divBdr>
                          <w:divsChild>
                            <w:div w:id="926426872">
                              <w:marLeft w:val="0"/>
                              <w:marRight w:val="0"/>
                              <w:marTop w:val="0"/>
                              <w:marBottom w:val="0"/>
                              <w:divBdr>
                                <w:top w:val="none" w:sz="0" w:space="0" w:color="auto"/>
                                <w:left w:val="none" w:sz="0" w:space="0" w:color="auto"/>
                                <w:bottom w:val="none" w:sz="0" w:space="0" w:color="auto"/>
                                <w:right w:val="none" w:sz="0" w:space="0" w:color="auto"/>
                              </w:divBdr>
                              <w:divsChild>
                                <w:div w:id="1823230495">
                                  <w:marLeft w:val="0"/>
                                  <w:marRight w:val="0"/>
                                  <w:marTop w:val="0"/>
                                  <w:marBottom w:val="0"/>
                                  <w:divBdr>
                                    <w:top w:val="none" w:sz="0" w:space="0" w:color="auto"/>
                                    <w:left w:val="none" w:sz="0" w:space="0" w:color="auto"/>
                                    <w:bottom w:val="none" w:sz="0" w:space="0" w:color="auto"/>
                                    <w:right w:val="none" w:sz="0" w:space="0" w:color="auto"/>
                                  </w:divBdr>
                                  <w:divsChild>
                                    <w:div w:id="1937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482852">
          <w:marLeft w:val="0"/>
          <w:marRight w:val="0"/>
          <w:marTop w:val="0"/>
          <w:marBottom w:val="0"/>
          <w:divBdr>
            <w:top w:val="none" w:sz="0" w:space="0" w:color="auto"/>
            <w:left w:val="none" w:sz="0" w:space="0" w:color="auto"/>
            <w:bottom w:val="none" w:sz="0" w:space="0" w:color="auto"/>
            <w:right w:val="none" w:sz="0" w:space="0" w:color="auto"/>
          </w:divBdr>
          <w:divsChild>
            <w:div w:id="528572140">
              <w:marLeft w:val="0"/>
              <w:marRight w:val="0"/>
              <w:marTop w:val="0"/>
              <w:marBottom w:val="0"/>
              <w:divBdr>
                <w:top w:val="none" w:sz="0" w:space="0" w:color="auto"/>
                <w:left w:val="none" w:sz="0" w:space="0" w:color="auto"/>
                <w:bottom w:val="none" w:sz="0" w:space="0" w:color="auto"/>
                <w:right w:val="none" w:sz="0" w:space="0" w:color="auto"/>
              </w:divBdr>
              <w:divsChild>
                <w:div w:id="1617323069">
                  <w:marLeft w:val="0"/>
                  <w:marRight w:val="0"/>
                  <w:marTop w:val="0"/>
                  <w:marBottom w:val="0"/>
                  <w:divBdr>
                    <w:top w:val="none" w:sz="0" w:space="0" w:color="auto"/>
                    <w:left w:val="none" w:sz="0" w:space="0" w:color="auto"/>
                    <w:bottom w:val="none" w:sz="0" w:space="0" w:color="auto"/>
                    <w:right w:val="none" w:sz="0" w:space="0" w:color="auto"/>
                  </w:divBdr>
                  <w:divsChild>
                    <w:div w:id="617488869">
                      <w:marLeft w:val="0"/>
                      <w:marRight w:val="0"/>
                      <w:marTop w:val="0"/>
                      <w:marBottom w:val="0"/>
                      <w:divBdr>
                        <w:top w:val="none" w:sz="0" w:space="0" w:color="auto"/>
                        <w:left w:val="none" w:sz="0" w:space="0" w:color="auto"/>
                        <w:bottom w:val="none" w:sz="0" w:space="0" w:color="auto"/>
                        <w:right w:val="none" w:sz="0" w:space="0" w:color="auto"/>
                      </w:divBdr>
                      <w:divsChild>
                        <w:div w:id="280038749">
                          <w:marLeft w:val="0"/>
                          <w:marRight w:val="0"/>
                          <w:marTop w:val="0"/>
                          <w:marBottom w:val="0"/>
                          <w:divBdr>
                            <w:top w:val="none" w:sz="0" w:space="0" w:color="auto"/>
                            <w:left w:val="none" w:sz="0" w:space="0" w:color="auto"/>
                            <w:bottom w:val="none" w:sz="0" w:space="0" w:color="auto"/>
                            <w:right w:val="none" w:sz="0" w:space="0" w:color="auto"/>
                          </w:divBdr>
                          <w:divsChild>
                            <w:div w:id="1851145137">
                              <w:marLeft w:val="0"/>
                              <w:marRight w:val="0"/>
                              <w:marTop w:val="0"/>
                              <w:marBottom w:val="0"/>
                              <w:divBdr>
                                <w:top w:val="none" w:sz="0" w:space="0" w:color="auto"/>
                                <w:left w:val="none" w:sz="0" w:space="0" w:color="auto"/>
                                <w:bottom w:val="none" w:sz="0" w:space="0" w:color="auto"/>
                                <w:right w:val="none" w:sz="0" w:space="0" w:color="auto"/>
                              </w:divBdr>
                              <w:divsChild>
                                <w:div w:id="2046102652">
                                  <w:marLeft w:val="0"/>
                                  <w:marRight w:val="0"/>
                                  <w:marTop w:val="0"/>
                                  <w:marBottom w:val="0"/>
                                  <w:divBdr>
                                    <w:top w:val="none" w:sz="0" w:space="0" w:color="auto"/>
                                    <w:left w:val="none" w:sz="0" w:space="0" w:color="auto"/>
                                    <w:bottom w:val="none" w:sz="0" w:space="0" w:color="auto"/>
                                    <w:right w:val="none" w:sz="0" w:space="0" w:color="auto"/>
                                  </w:divBdr>
                                  <w:divsChild>
                                    <w:div w:id="2007858451">
                                      <w:marLeft w:val="0"/>
                                      <w:marRight w:val="0"/>
                                      <w:marTop w:val="0"/>
                                      <w:marBottom w:val="0"/>
                                      <w:divBdr>
                                        <w:top w:val="none" w:sz="0" w:space="0" w:color="auto"/>
                                        <w:left w:val="none" w:sz="0" w:space="0" w:color="auto"/>
                                        <w:bottom w:val="none" w:sz="0" w:space="0" w:color="auto"/>
                                        <w:right w:val="none" w:sz="0" w:space="0" w:color="auto"/>
                                      </w:divBdr>
                                      <w:divsChild>
                                        <w:div w:id="3282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08672">
          <w:marLeft w:val="0"/>
          <w:marRight w:val="0"/>
          <w:marTop w:val="0"/>
          <w:marBottom w:val="0"/>
          <w:divBdr>
            <w:top w:val="none" w:sz="0" w:space="0" w:color="auto"/>
            <w:left w:val="none" w:sz="0" w:space="0" w:color="auto"/>
            <w:bottom w:val="none" w:sz="0" w:space="0" w:color="auto"/>
            <w:right w:val="none" w:sz="0" w:space="0" w:color="auto"/>
          </w:divBdr>
          <w:divsChild>
            <w:div w:id="426119079">
              <w:marLeft w:val="0"/>
              <w:marRight w:val="0"/>
              <w:marTop w:val="0"/>
              <w:marBottom w:val="0"/>
              <w:divBdr>
                <w:top w:val="none" w:sz="0" w:space="0" w:color="auto"/>
                <w:left w:val="none" w:sz="0" w:space="0" w:color="auto"/>
                <w:bottom w:val="none" w:sz="0" w:space="0" w:color="auto"/>
                <w:right w:val="none" w:sz="0" w:space="0" w:color="auto"/>
              </w:divBdr>
              <w:divsChild>
                <w:div w:id="838229913">
                  <w:marLeft w:val="0"/>
                  <w:marRight w:val="0"/>
                  <w:marTop w:val="0"/>
                  <w:marBottom w:val="0"/>
                  <w:divBdr>
                    <w:top w:val="none" w:sz="0" w:space="0" w:color="auto"/>
                    <w:left w:val="none" w:sz="0" w:space="0" w:color="auto"/>
                    <w:bottom w:val="none" w:sz="0" w:space="0" w:color="auto"/>
                    <w:right w:val="none" w:sz="0" w:space="0" w:color="auto"/>
                  </w:divBdr>
                  <w:divsChild>
                    <w:div w:id="1961034330">
                      <w:marLeft w:val="0"/>
                      <w:marRight w:val="0"/>
                      <w:marTop w:val="0"/>
                      <w:marBottom w:val="0"/>
                      <w:divBdr>
                        <w:top w:val="none" w:sz="0" w:space="0" w:color="auto"/>
                        <w:left w:val="none" w:sz="0" w:space="0" w:color="auto"/>
                        <w:bottom w:val="none" w:sz="0" w:space="0" w:color="auto"/>
                        <w:right w:val="none" w:sz="0" w:space="0" w:color="auto"/>
                      </w:divBdr>
                      <w:divsChild>
                        <w:div w:id="424574771">
                          <w:marLeft w:val="0"/>
                          <w:marRight w:val="0"/>
                          <w:marTop w:val="0"/>
                          <w:marBottom w:val="0"/>
                          <w:divBdr>
                            <w:top w:val="none" w:sz="0" w:space="0" w:color="auto"/>
                            <w:left w:val="none" w:sz="0" w:space="0" w:color="auto"/>
                            <w:bottom w:val="none" w:sz="0" w:space="0" w:color="auto"/>
                            <w:right w:val="none" w:sz="0" w:space="0" w:color="auto"/>
                          </w:divBdr>
                          <w:divsChild>
                            <w:div w:id="582909921">
                              <w:marLeft w:val="0"/>
                              <w:marRight w:val="0"/>
                              <w:marTop w:val="0"/>
                              <w:marBottom w:val="0"/>
                              <w:divBdr>
                                <w:top w:val="none" w:sz="0" w:space="0" w:color="auto"/>
                                <w:left w:val="none" w:sz="0" w:space="0" w:color="auto"/>
                                <w:bottom w:val="none" w:sz="0" w:space="0" w:color="auto"/>
                                <w:right w:val="none" w:sz="0" w:space="0" w:color="auto"/>
                              </w:divBdr>
                              <w:divsChild>
                                <w:div w:id="1332759548">
                                  <w:marLeft w:val="0"/>
                                  <w:marRight w:val="0"/>
                                  <w:marTop w:val="0"/>
                                  <w:marBottom w:val="0"/>
                                  <w:divBdr>
                                    <w:top w:val="none" w:sz="0" w:space="0" w:color="auto"/>
                                    <w:left w:val="none" w:sz="0" w:space="0" w:color="auto"/>
                                    <w:bottom w:val="none" w:sz="0" w:space="0" w:color="auto"/>
                                    <w:right w:val="none" w:sz="0" w:space="0" w:color="auto"/>
                                  </w:divBdr>
                                  <w:divsChild>
                                    <w:div w:id="179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676131">
          <w:marLeft w:val="0"/>
          <w:marRight w:val="0"/>
          <w:marTop w:val="0"/>
          <w:marBottom w:val="0"/>
          <w:divBdr>
            <w:top w:val="none" w:sz="0" w:space="0" w:color="auto"/>
            <w:left w:val="none" w:sz="0" w:space="0" w:color="auto"/>
            <w:bottom w:val="none" w:sz="0" w:space="0" w:color="auto"/>
            <w:right w:val="none" w:sz="0" w:space="0" w:color="auto"/>
          </w:divBdr>
          <w:divsChild>
            <w:div w:id="408159119">
              <w:marLeft w:val="0"/>
              <w:marRight w:val="0"/>
              <w:marTop w:val="0"/>
              <w:marBottom w:val="0"/>
              <w:divBdr>
                <w:top w:val="none" w:sz="0" w:space="0" w:color="auto"/>
                <w:left w:val="none" w:sz="0" w:space="0" w:color="auto"/>
                <w:bottom w:val="none" w:sz="0" w:space="0" w:color="auto"/>
                <w:right w:val="none" w:sz="0" w:space="0" w:color="auto"/>
              </w:divBdr>
              <w:divsChild>
                <w:div w:id="1384519098">
                  <w:marLeft w:val="0"/>
                  <w:marRight w:val="0"/>
                  <w:marTop w:val="0"/>
                  <w:marBottom w:val="0"/>
                  <w:divBdr>
                    <w:top w:val="none" w:sz="0" w:space="0" w:color="auto"/>
                    <w:left w:val="none" w:sz="0" w:space="0" w:color="auto"/>
                    <w:bottom w:val="none" w:sz="0" w:space="0" w:color="auto"/>
                    <w:right w:val="none" w:sz="0" w:space="0" w:color="auto"/>
                  </w:divBdr>
                  <w:divsChild>
                    <w:div w:id="2144419653">
                      <w:marLeft w:val="0"/>
                      <w:marRight w:val="0"/>
                      <w:marTop w:val="0"/>
                      <w:marBottom w:val="0"/>
                      <w:divBdr>
                        <w:top w:val="none" w:sz="0" w:space="0" w:color="auto"/>
                        <w:left w:val="none" w:sz="0" w:space="0" w:color="auto"/>
                        <w:bottom w:val="none" w:sz="0" w:space="0" w:color="auto"/>
                        <w:right w:val="none" w:sz="0" w:space="0" w:color="auto"/>
                      </w:divBdr>
                      <w:divsChild>
                        <w:div w:id="1541549279">
                          <w:marLeft w:val="0"/>
                          <w:marRight w:val="0"/>
                          <w:marTop w:val="0"/>
                          <w:marBottom w:val="0"/>
                          <w:divBdr>
                            <w:top w:val="none" w:sz="0" w:space="0" w:color="auto"/>
                            <w:left w:val="none" w:sz="0" w:space="0" w:color="auto"/>
                            <w:bottom w:val="none" w:sz="0" w:space="0" w:color="auto"/>
                            <w:right w:val="none" w:sz="0" w:space="0" w:color="auto"/>
                          </w:divBdr>
                          <w:divsChild>
                            <w:div w:id="406390927">
                              <w:marLeft w:val="0"/>
                              <w:marRight w:val="0"/>
                              <w:marTop w:val="0"/>
                              <w:marBottom w:val="0"/>
                              <w:divBdr>
                                <w:top w:val="none" w:sz="0" w:space="0" w:color="auto"/>
                                <w:left w:val="none" w:sz="0" w:space="0" w:color="auto"/>
                                <w:bottom w:val="none" w:sz="0" w:space="0" w:color="auto"/>
                                <w:right w:val="none" w:sz="0" w:space="0" w:color="auto"/>
                              </w:divBdr>
                              <w:divsChild>
                                <w:div w:id="1703437576">
                                  <w:marLeft w:val="0"/>
                                  <w:marRight w:val="0"/>
                                  <w:marTop w:val="0"/>
                                  <w:marBottom w:val="0"/>
                                  <w:divBdr>
                                    <w:top w:val="none" w:sz="0" w:space="0" w:color="auto"/>
                                    <w:left w:val="none" w:sz="0" w:space="0" w:color="auto"/>
                                    <w:bottom w:val="none" w:sz="0" w:space="0" w:color="auto"/>
                                    <w:right w:val="none" w:sz="0" w:space="0" w:color="auto"/>
                                  </w:divBdr>
                                  <w:divsChild>
                                    <w:div w:id="2118255525">
                                      <w:marLeft w:val="0"/>
                                      <w:marRight w:val="0"/>
                                      <w:marTop w:val="0"/>
                                      <w:marBottom w:val="0"/>
                                      <w:divBdr>
                                        <w:top w:val="none" w:sz="0" w:space="0" w:color="auto"/>
                                        <w:left w:val="none" w:sz="0" w:space="0" w:color="auto"/>
                                        <w:bottom w:val="none" w:sz="0" w:space="0" w:color="auto"/>
                                        <w:right w:val="none" w:sz="0" w:space="0" w:color="auto"/>
                                      </w:divBdr>
                                      <w:divsChild>
                                        <w:div w:id="1701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877218">
          <w:marLeft w:val="0"/>
          <w:marRight w:val="0"/>
          <w:marTop w:val="0"/>
          <w:marBottom w:val="0"/>
          <w:divBdr>
            <w:top w:val="none" w:sz="0" w:space="0" w:color="auto"/>
            <w:left w:val="none" w:sz="0" w:space="0" w:color="auto"/>
            <w:bottom w:val="none" w:sz="0" w:space="0" w:color="auto"/>
            <w:right w:val="none" w:sz="0" w:space="0" w:color="auto"/>
          </w:divBdr>
          <w:divsChild>
            <w:div w:id="1576354064">
              <w:marLeft w:val="0"/>
              <w:marRight w:val="0"/>
              <w:marTop w:val="0"/>
              <w:marBottom w:val="0"/>
              <w:divBdr>
                <w:top w:val="none" w:sz="0" w:space="0" w:color="auto"/>
                <w:left w:val="none" w:sz="0" w:space="0" w:color="auto"/>
                <w:bottom w:val="none" w:sz="0" w:space="0" w:color="auto"/>
                <w:right w:val="none" w:sz="0" w:space="0" w:color="auto"/>
              </w:divBdr>
              <w:divsChild>
                <w:div w:id="1103918447">
                  <w:marLeft w:val="0"/>
                  <w:marRight w:val="0"/>
                  <w:marTop w:val="0"/>
                  <w:marBottom w:val="0"/>
                  <w:divBdr>
                    <w:top w:val="none" w:sz="0" w:space="0" w:color="auto"/>
                    <w:left w:val="none" w:sz="0" w:space="0" w:color="auto"/>
                    <w:bottom w:val="none" w:sz="0" w:space="0" w:color="auto"/>
                    <w:right w:val="none" w:sz="0" w:space="0" w:color="auto"/>
                  </w:divBdr>
                  <w:divsChild>
                    <w:div w:id="1046678133">
                      <w:marLeft w:val="0"/>
                      <w:marRight w:val="0"/>
                      <w:marTop w:val="0"/>
                      <w:marBottom w:val="0"/>
                      <w:divBdr>
                        <w:top w:val="none" w:sz="0" w:space="0" w:color="auto"/>
                        <w:left w:val="none" w:sz="0" w:space="0" w:color="auto"/>
                        <w:bottom w:val="none" w:sz="0" w:space="0" w:color="auto"/>
                        <w:right w:val="none" w:sz="0" w:space="0" w:color="auto"/>
                      </w:divBdr>
                      <w:divsChild>
                        <w:div w:id="1902864987">
                          <w:marLeft w:val="0"/>
                          <w:marRight w:val="0"/>
                          <w:marTop w:val="0"/>
                          <w:marBottom w:val="0"/>
                          <w:divBdr>
                            <w:top w:val="none" w:sz="0" w:space="0" w:color="auto"/>
                            <w:left w:val="none" w:sz="0" w:space="0" w:color="auto"/>
                            <w:bottom w:val="none" w:sz="0" w:space="0" w:color="auto"/>
                            <w:right w:val="none" w:sz="0" w:space="0" w:color="auto"/>
                          </w:divBdr>
                          <w:divsChild>
                            <w:div w:id="1019504723">
                              <w:marLeft w:val="0"/>
                              <w:marRight w:val="0"/>
                              <w:marTop w:val="0"/>
                              <w:marBottom w:val="0"/>
                              <w:divBdr>
                                <w:top w:val="none" w:sz="0" w:space="0" w:color="auto"/>
                                <w:left w:val="none" w:sz="0" w:space="0" w:color="auto"/>
                                <w:bottom w:val="none" w:sz="0" w:space="0" w:color="auto"/>
                                <w:right w:val="none" w:sz="0" w:space="0" w:color="auto"/>
                              </w:divBdr>
                              <w:divsChild>
                                <w:div w:id="781068706">
                                  <w:marLeft w:val="0"/>
                                  <w:marRight w:val="0"/>
                                  <w:marTop w:val="0"/>
                                  <w:marBottom w:val="0"/>
                                  <w:divBdr>
                                    <w:top w:val="none" w:sz="0" w:space="0" w:color="auto"/>
                                    <w:left w:val="none" w:sz="0" w:space="0" w:color="auto"/>
                                    <w:bottom w:val="none" w:sz="0" w:space="0" w:color="auto"/>
                                    <w:right w:val="none" w:sz="0" w:space="0" w:color="auto"/>
                                  </w:divBdr>
                                  <w:divsChild>
                                    <w:div w:id="1885675927">
                                      <w:marLeft w:val="0"/>
                                      <w:marRight w:val="0"/>
                                      <w:marTop w:val="0"/>
                                      <w:marBottom w:val="0"/>
                                      <w:divBdr>
                                        <w:top w:val="none" w:sz="0" w:space="0" w:color="auto"/>
                                        <w:left w:val="none" w:sz="0" w:space="0" w:color="auto"/>
                                        <w:bottom w:val="none" w:sz="0" w:space="0" w:color="auto"/>
                                        <w:right w:val="none" w:sz="0" w:space="0" w:color="auto"/>
                                      </w:divBdr>
                                      <w:divsChild>
                                        <w:div w:id="2078480320">
                                          <w:marLeft w:val="0"/>
                                          <w:marRight w:val="0"/>
                                          <w:marTop w:val="0"/>
                                          <w:marBottom w:val="0"/>
                                          <w:divBdr>
                                            <w:top w:val="none" w:sz="0" w:space="0" w:color="auto"/>
                                            <w:left w:val="none" w:sz="0" w:space="0" w:color="auto"/>
                                            <w:bottom w:val="none" w:sz="0" w:space="0" w:color="auto"/>
                                            <w:right w:val="none" w:sz="0" w:space="0" w:color="auto"/>
                                          </w:divBdr>
                                          <w:divsChild>
                                            <w:div w:id="15322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Satya Saila</cp:lastModifiedBy>
  <cp:revision>11</cp:revision>
  <dcterms:created xsi:type="dcterms:W3CDTF">2025-06-28T04:35:00Z</dcterms:created>
  <dcterms:modified xsi:type="dcterms:W3CDTF">2025-08-05T14:44:00Z</dcterms:modified>
  <cp:category/>
</cp:coreProperties>
</file>